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FF0" w:rsidRDefault="003E3FF0" w:rsidP="003E3FF0">
      <w:pPr>
        <w:pStyle w:val="4"/>
        <w:ind w:firstLine="561"/>
      </w:pPr>
      <w:bookmarkStart w:id="0" w:name="_Toc367884031"/>
      <w:r>
        <w:rPr>
          <w:rFonts w:hint="eastAsia"/>
        </w:rPr>
        <w:t>我的研究</w:t>
      </w:r>
      <w:bookmarkEnd w:id="0"/>
    </w:p>
    <w:p w:rsidR="003E3FF0" w:rsidRDefault="003E3FF0" w:rsidP="003E3FF0">
      <w:pPr>
        <w:numPr>
          <w:ilvl w:val="0"/>
          <w:numId w:val="2"/>
        </w:numPr>
        <w:ind w:firstLineChars="200" w:firstLine="420"/>
        <w:jc w:val="left"/>
      </w:pPr>
      <w:r>
        <w:rPr>
          <w:rFonts w:hint="eastAsia"/>
        </w:rPr>
        <w:t>window.location.href=</w:t>
      </w:r>
      <w:hyperlink r:id="rId7" w:history="1">
        <w:r>
          <w:rPr>
            <w:rStyle w:val="a6"/>
            <w:rFonts w:hint="eastAsia"/>
          </w:rPr>
          <w:t>https://...</w:t>
        </w:r>
      </w:hyperlink>
      <w:r>
        <w:rPr>
          <w:rFonts w:hint="eastAsia"/>
        </w:rPr>
        <w:t>跳转（指定</w:t>
      </w:r>
      <w:r>
        <w:rPr>
          <w:rFonts w:hint="eastAsia"/>
        </w:rPr>
        <w:t>https</w:t>
      </w:r>
      <w:r>
        <w:rPr>
          <w:rFonts w:hint="eastAsia"/>
        </w:rPr>
        <w:t>）。此为</w:t>
      </w:r>
      <w:r>
        <w:rPr>
          <w:rFonts w:hint="eastAsia"/>
        </w:rPr>
        <w:t>get</w:t>
      </w:r>
      <w:r>
        <w:rPr>
          <w:rFonts w:hint="eastAsia"/>
        </w:rPr>
        <w:t>方式。</w:t>
      </w:r>
    </w:p>
    <w:p w:rsidR="003E3FF0" w:rsidRDefault="003E3FF0" w:rsidP="003E3FF0">
      <w:pPr>
        <w:numPr>
          <w:ilvl w:val="0"/>
          <w:numId w:val="2"/>
        </w:numPr>
        <w:ind w:firstLineChars="200" w:firstLine="420"/>
        <w:jc w:val="left"/>
      </w:pPr>
      <w:r>
        <w:rPr>
          <w:rFonts w:hint="eastAsia"/>
        </w:rPr>
        <w:t>用</w:t>
      </w:r>
      <w:r>
        <w:rPr>
          <w:rFonts w:hint="eastAsia"/>
        </w:rPr>
        <w:t>jquery</w:t>
      </w:r>
      <w:r>
        <w:rPr>
          <w:rFonts w:hint="eastAsia"/>
        </w:rPr>
        <w:t>的</w:t>
      </w:r>
      <w:r>
        <w:rPr>
          <w:rFonts w:hint="eastAsia"/>
        </w:rPr>
        <w:t>$.getJSON</w:t>
      </w:r>
      <w:r>
        <w:rPr>
          <w:rFonts w:hint="eastAsia"/>
        </w:rPr>
        <w:t>进行</w:t>
      </w:r>
      <w:r>
        <w:rPr>
          <w:rFonts w:hint="eastAsia"/>
        </w:rPr>
        <w:t>ajax</w:t>
      </w:r>
      <w:r>
        <w:rPr>
          <w:rFonts w:hint="eastAsia"/>
        </w:rPr>
        <w:t>跨域请求（如</w:t>
      </w:r>
      <w:r>
        <w:rPr>
          <w:rFonts w:hint="eastAsia"/>
        </w:rPr>
        <w:t>$.getJSON(</w:t>
      </w:r>
      <w:r>
        <w:t>“</w:t>
      </w:r>
      <w:r>
        <w:rPr>
          <w:rFonts w:hint="eastAsia"/>
        </w:rPr>
        <w:t>https://...</w:t>
      </w:r>
      <w:r>
        <w:t>”</w:t>
      </w:r>
      <w:r>
        <w:rPr>
          <w:rFonts w:hint="eastAsia"/>
        </w:rPr>
        <w:t>)</w:t>
      </w:r>
      <w:r>
        <w:rPr>
          <w:rFonts w:hint="eastAsia"/>
        </w:rPr>
        <w:t>）。该方式只能用</w:t>
      </w:r>
      <w:r>
        <w:rPr>
          <w:rFonts w:hint="eastAsia"/>
        </w:rPr>
        <w:t>get</w:t>
      </w:r>
      <w:r>
        <w:rPr>
          <w:rFonts w:hint="eastAsia"/>
        </w:rPr>
        <w:t>方式。</w:t>
      </w:r>
    </w:p>
    <w:p w:rsidR="003E3FF0" w:rsidRDefault="003E3FF0" w:rsidP="003E3FF0">
      <w:pPr>
        <w:numPr>
          <w:ilvl w:val="0"/>
          <w:numId w:val="2"/>
        </w:numPr>
        <w:ind w:firstLineChars="200" w:firstLine="420"/>
        <w:jc w:val="left"/>
      </w:pPr>
      <w:r>
        <w:rPr>
          <w:rFonts w:hint="eastAsia"/>
        </w:rPr>
        <w:t>通过使用</w:t>
      </w:r>
      <w:r>
        <w:rPr>
          <w:rFonts w:hint="eastAsia"/>
        </w:rPr>
        <w:t>iframe</w:t>
      </w:r>
      <w:r>
        <w:rPr>
          <w:rFonts w:hint="eastAsia"/>
        </w:rPr>
        <w:t>中的</w:t>
      </w:r>
      <w:r>
        <w:rPr>
          <w:rFonts w:hint="eastAsia"/>
        </w:rPr>
        <w:t>form</w:t>
      </w:r>
      <w:r>
        <w:rPr>
          <w:rFonts w:hint="eastAsia"/>
        </w:rPr>
        <w:t>提交来实现</w:t>
      </w:r>
      <w:r>
        <w:rPr>
          <w:rFonts w:hint="eastAsia"/>
        </w:rPr>
        <w:t>ajax</w:t>
      </w:r>
      <w:r>
        <w:rPr>
          <w:rFonts w:hint="eastAsia"/>
        </w:rPr>
        <w:t>的</w:t>
      </w:r>
      <w:r>
        <w:rPr>
          <w:rFonts w:hint="eastAsia"/>
        </w:rPr>
        <w:t>post</w:t>
      </w:r>
      <w:r>
        <w:rPr>
          <w:rFonts w:hint="eastAsia"/>
        </w:rPr>
        <w:t>请求。此为</w:t>
      </w:r>
      <w:r>
        <w:rPr>
          <w:rFonts w:hint="eastAsia"/>
        </w:rPr>
        <w:t>post</w:t>
      </w:r>
      <w:r>
        <w:rPr>
          <w:rFonts w:hint="eastAsia"/>
        </w:rPr>
        <w:t>方式。</w:t>
      </w:r>
    </w:p>
    <w:p w:rsidR="003E3FF0" w:rsidRDefault="003E3FF0" w:rsidP="003E3FF0">
      <w:pPr>
        <w:numPr>
          <w:ilvl w:val="0"/>
          <w:numId w:val="2"/>
        </w:numPr>
        <w:ind w:firstLineChars="200" w:firstLine="420"/>
        <w:jc w:val="left"/>
      </w:pPr>
      <w:r>
        <w:rPr>
          <w:rFonts w:hint="eastAsia"/>
        </w:rPr>
        <w:t>使用</w:t>
      </w:r>
      <w:r>
        <w:rPr>
          <w:rFonts w:hint="eastAsia"/>
        </w:rPr>
        <w:t>html</w:t>
      </w:r>
      <w:r>
        <w:rPr>
          <w:rFonts w:hint="eastAsia"/>
        </w:rPr>
        <w:t>中的表单</w:t>
      </w:r>
      <w:r>
        <w:rPr>
          <w:rFonts w:hint="eastAsia"/>
        </w:rPr>
        <w:t>form</w:t>
      </w:r>
      <w:r>
        <w:rPr>
          <w:rFonts w:hint="eastAsia"/>
        </w:rPr>
        <w:t>提交（</w:t>
      </w:r>
      <w:r>
        <w:rPr>
          <w:rFonts w:hint="eastAsia"/>
        </w:rPr>
        <w:t>action=</w:t>
      </w:r>
      <w:r>
        <w:t>”</w:t>
      </w:r>
      <w:r>
        <w:rPr>
          <w:rFonts w:hint="eastAsia"/>
        </w:rPr>
        <w:t>https://...</w:t>
      </w:r>
      <w:r>
        <w:t>”</w:t>
      </w:r>
      <w:r>
        <w:rPr>
          <w:rFonts w:hint="eastAsia"/>
        </w:rPr>
        <w:t>）。此为</w:t>
      </w:r>
      <w:r>
        <w:rPr>
          <w:rFonts w:hint="eastAsia"/>
        </w:rPr>
        <w:t>get</w:t>
      </w:r>
      <w:r>
        <w:rPr>
          <w:rFonts w:hint="eastAsia"/>
        </w:rPr>
        <w:t>或者</w:t>
      </w:r>
      <w:r>
        <w:rPr>
          <w:rFonts w:hint="eastAsia"/>
        </w:rPr>
        <w:t>post</w:t>
      </w:r>
      <w:r>
        <w:rPr>
          <w:rFonts w:hint="eastAsia"/>
        </w:rPr>
        <w:t>方式。</w:t>
      </w:r>
    </w:p>
    <w:p w:rsidR="003E3FF0" w:rsidRDefault="003E3FF0" w:rsidP="003E3FF0">
      <w:pPr>
        <w:rPr>
          <w:rFonts w:hint="eastAsia"/>
        </w:rPr>
      </w:pPr>
    </w:p>
    <w:p w:rsidR="00D91431" w:rsidRDefault="00D91431" w:rsidP="003E3FF0">
      <w:pPr>
        <w:rPr>
          <w:rFonts w:hint="eastAsia"/>
        </w:rPr>
      </w:pPr>
    </w:p>
    <w:p w:rsidR="00D91431" w:rsidRDefault="00D91431" w:rsidP="00D91431">
      <w:r>
        <w:rPr>
          <w:rFonts w:hint="eastAsia"/>
        </w:rPr>
        <w:t>我在“考试系统维护”项目中，使用的是第</w:t>
      </w:r>
      <w:r>
        <w:t>4</w:t>
      </w:r>
      <w:r>
        <w:rPr>
          <w:rFonts w:hint="eastAsia"/>
        </w:rPr>
        <w:t>种（表单提交），来实现</w:t>
      </w:r>
      <w:r>
        <w:t>https</w:t>
      </w:r>
      <w:r>
        <w:rPr>
          <w:rFonts w:hint="eastAsia"/>
        </w:rPr>
        <w:t>的</w:t>
      </w:r>
      <w:r>
        <w:t>post</w:t>
      </w:r>
      <w:r>
        <w:rPr>
          <w:rFonts w:hint="eastAsia"/>
        </w:rPr>
        <w:t>请求。详见</w:t>
      </w:r>
      <w:r>
        <w:t>xampp/htdocs/ExamSystem/Tpl/default/Index/index.html</w:t>
      </w:r>
      <w:r>
        <w:rPr>
          <w:rFonts w:hint="eastAsia"/>
        </w:rPr>
        <w:t>中。</w:t>
      </w:r>
    </w:p>
    <w:p w:rsidR="00D91431" w:rsidRDefault="00D91431" w:rsidP="00D91431"/>
    <w:p w:rsidR="00D91431" w:rsidRDefault="00D91431" w:rsidP="00D91431">
      <w:r>
        <w:rPr>
          <w:rFonts w:hint="eastAsia"/>
        </w:rPr>
        <w:t>在后台（</w:t>
      </w:r>
      <w:r>
        <w:t>xampp/htdocs/ExamSystem/Lib/Action/IndexAction.class.php index</w:t>
      </w:r>
      <w:r>
        <w:rPr>
          <w:rFonts w:hint="eastAsia"/>
        </w:rPr>
        <w:t>）中，如果用户名和密码验证正确，则使用</w:t>
      </w:r>
      <w:r>
        <w:t>http</w:t>
      </w:r>
      <w:r>
        <w:rPr>
          <w:rFonts w:hint="eastAsia"/>
        </w:rPr>
        <w:t>跳转。参见：</w:t>
      </w:r>
    </w:p>
    <w:p w:rsidR="00D91431" w:rsidRDefault="00D91431" w:rsidP="00D91431"/>
    <w:p w:rsidR="00D91431" w:rsidRDefault="00D91431" w:rsidP="00D91431">
      <w:r>
        <w:tab/>
      </w:r>
      <w:r>
        <w:tab/>
      </w:r>
      <w:r>
        <w:tab/>
      </w:r>
      <w:r>
        <w:tab/>
      </w:r>
      <w:r>
        <w:tab/>
        <w:t>//</w:t>
      </w:r>
      <w:r>
        <w:rPr>
          <w:rFonts w:hint="eastAsia"/>
        </w:rPr>
        <w:t>强制使用</w:t>
      </w:r>
      <w:r>
        <w:t>http</w:t>
      </w:r>
      <w:r>
        <w:rPr>
          <w:rFonts w:hint="eastAsia"/>
        </w:rPr>
        <w:t>传输。</w:t>
      </w:r>
    </w:p>
    <w:p w:rsidR="00D91431" w:rsidRDefault="00D91431" w:rsidP="00D91431">
      <w:r>
        <w:tab/>
      </w:r>
      <w:r>
        <w:tab/>
      </w:r>
      <w:r>
        <w:tab/>
      </w:r>
      <w:r>
        <w:tab/>
      </w:r>
      <w:r>
        <w:tab/>
        <w:t>//</w:t>
      </w:r>
      <w:r>
        <w:rPr>
          <w:rFonts w:hint="eastAsia"/>
        </w:rPr>
        <w:t>如果直接”用</w:t>
      </w:r>
      <w:r>
        <w:t>$this-&gt;redirect("Main/main");</w:t>
      </w:r>
      <w:r>
        <w:rPr>
          <w:rFonts w:hint="eastAsia"/>
        </w:rPr>
        <w:t>“跳转的话，则会用</w:t>
      </w:r>
      <w:r>
        <w:t>https</w:t>
      </w:r>
      <w:r>
        <w:rPr>
          <w:rFonts w:hint="eastAsia"/>
        </w:rPr>
        <w:t>传输。</w:t>
      </w:r>
    </w:p>
    <w:p w:rsidR="00D91431" w:rsidRDefault="00D91431" w:rsidP="00D91431">
      <w:r>
        <w:tab/>
      </w:r>
      <w:r>
        <w:tab/>
      </w:r>
      <w:r>
        <w:tab/>
      </w:r>
      <w:r>
        <w:tab/>
      </w:r>
      <w:r>
        <w:tab/>
        <w:t>$url = $this-&gt;_getUrl();</w:t>
      </w:r>
    </w:p>
    <w:p w:rsidR="00D91431" w:rsidRDefault="00D91431" w:rsidP="00D91431">
      <w:r>
        <w:tab/>
      </w:r>
      <w:r>
        <w:tab/>
      </w:r>
      <w:r>
        <w:tab/>
      </w:r>
      <w:r>
        <w:tab/>
      </w:r>
      <w:r>
        <w:tab/>
        <w:t>header('Location: '.$url);</w:t>
      </w:r>
    </w:p>
    <w:p w:rsidR="00D91431" w:rsidRPr="00D91431" w:rsidRDefault="00D91431" w:rsidP="003E3FF0">
      <w:pPr>
        <w:rPr>
          <w:rFonts w:hint="eastAsia"/>
        </w:rPr>
      </w:pPr>
    </w:p>
    <w:p w:rsidR="00D91431" w:rsidRDefault="00D91431" w:rsidP="003E3FF0"/>
    <w:p w:rsidR="003E3FF0" w:rsidRDefault="003E3FF0" w:rsidP="003E3FF0"/>
    <w:p w:rsidR="003E3FF0" w:rsidRDefault="003E3FF0" w:rsidP="003E3FF0">
      <w:pPr>
        <w:numPr>
          <w:ilvl w:val="0"/>
          <w:numId w:val="3"/>
        </w:numPr>
        <w:tabs>
          <w:tab w:val="left" w:pos="425"/>
        </w:tabs>
      </w:pPr>
      <w:r>
        <w:rPr>
          <w:rFonts w:hint="eastAsia"/>
        </w:rPr>
        <w:t>GetJSON</w:t>
      </w:r>
    </w:p>
    <w:p w:rsidR="003E3FF0" w:rsidRDefault="003E3FF0" w:rsidP="003E3FF0">
      <w:pPr>
        <w:shd w:val="solid" w:color="F8F8F8" w:fill="auto"/>
        <w:autoSpaceDN w:val="0"/>
        <w:spacing w:before="150" w:after="150" w:line="420" w:lineRule="atLeast"/>
        <w:rPr>
          <w:rFonts w:ascii="宋体" w:hAnsi="宋体"/>
          <w:color w:val="333333"/>
          <w:shd w:val="clear" w:color="auto" w:fill="F8F8F8"/>
        </w:rPr>
      </w:pPr>
      <w:r>
        <w:rPr>
          <w:rFonts w:ascii="宋体" w:hAnsi="宋体" w:hint="eastAsia"/>
          <w:color w:val="333333"/>
          <w:shd w:val="clear" w:color="auto" w:fill="F8F8F8"/>
        </w:rPr>
        <w:t>使用jquery的getJSON方法可以实现跨域请求。</w:t>
      </w:r>
    </w:p>
    <w:p w:rsidR="003E3FF0" w:rsidRDefault="003E3FF0" w:rsidP="003E3FF0">
      <w:pPr>
        <w:pStyle w:val="a7"/>
        <w:spacing w:before="240" w:after="240"/>
        <w:ind w:firstLine="561"/>
      </w:pPr>
      <w:r>
        <w:rPr>
          <w:rFonts w:hint="eastAsia"/>
        </w:rPr>
        <w:t>示例</w:t>
      </w:r>
      <w:r w:rsidR="005E4FAB">
        <w:rPr>
          <w:rFonts w:hint="eastAsia"/>
        </w:rPr>
        <w:t>1</w:t>
      </w:r>
    </w:p>
    <w:p w:rsidR="003E3FF0" w:rsidRDefault="003E3FF0" w:rsidP="003E3FF0">
      <w:pPr>
        <w:ind w:firstLine="420"/>
      </w:pPr>
      <w:r>
        <w:t>客户端</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$.getJSON(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FF"/>
          <w:sz w:val="18"/>
        </w:rPr>
        <w:t>"http://192.168.0.66/services/WebService1.asmx/ws?callback=?"</w:t>
      </w:r>
      <w:r>
        <w:rPr>
          <w:rFonts w:ascii="Courier New"/>
          <w:color w:val="000000"/>
          <w:sz w:val="18"/>
        </w:rPr>
        <w:t xml:space="preserve">,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 name: </w:t>
      </w:r>
      <w:r>
        <w:rPr>
          <w:rFonts w:ascii="Courier New"/>
          <w:color w:val="0000FF"/>
          <w:sz w:val="18"/>
        </w:rPr>
        <w:t>"ff"</w:t>
      </w:r>
      <w:r>
        <w:rPr>
          <w:rFonts w:ascii="Courier New"/>
          <w:color w:val="000000"/>
          <w:sz w:val="18"/>
        </w:rPr>
        <w:t xml:space="preserve">, time: </w:t>
      </w:r>
      <w:r>
        <w:rPr>
          <w:rFonts w:ascii="Courier New"/>
          <w:color w:val="0000FF"/>
          <w:sz w:val="18"/>
        </w:rPr>
        <w:t>"2pm"</w:t>
      </w:r>
      <w:r>
        <w:rPr>
          <w:rFonts w:ascii="Courier New"/>
          <w:color w:val="000000"/>
          <w:sz w:val="18"/>
        </w:rPr>
        <w:t xml:space="preserve"> },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b/>
          <w:color w:val="006699"/>
          <w:sz w:val="18"/>
        </w:rPr>
        <w:t>function</w:t>
      </w:r>
      <w:r>
        <w:rPr>
          <w:rFonts w:ascii="Courier New"/>
          <w:color w:val="000000"/>
          <w:sz w:val="18"/>
        </w:rPr>
        <w:t xml:space="preserve">(data) { alert(decodeURI(data.msg)) }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 </w:t>
      </w:r>
    </w:p>
    <w:p w:rsidR="003E3FF0" w:rsidRDefault="003E3FF0" w:rsidP="003E3FF0">
      <w:pPr>
        <w:shd w:val="solid" w:color="F8F8F8" w:fill="auto"/>
        <w:autoSpaceDN w:val="0"/>
        <w:spacing w:before="150" w:after="150" w:line="420" w:lineRule="atLeast"/>
        <w:ind w:firstLine="420"/>
        <w:rPr>
          <w:rFonts w:ascii="宋体" w:hAnsi="宋体"/>
          <w:color w:val="333333"/>
          <w:shd w:val="clear" w:color="auto" w:fill="F8F8F8"/>
        </w:rPr>
      </w:pPr>
      <w:r>
        <w:rPr>
          <w:rFonts w:ascii="宋体" w:hAnsi="宋体"/>
          <w:color w:val="333333"/>
          <w:shd w:val="clear" w:color="auto" w:fill="F8F8F8"/>
        </w:rPr>
        <w:t>服务器端</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[WebMethod]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b/>
          <w:color w:val="006699"/>
          <w:sz w:val="18"/>
        </w:rPr>
        <w:t>public</w:t>
      </w:r>
      <w:r>
        <w:rPr>
          <w:rFonts w:ascii="Courier New"/>
          <w:color w:val="000000"/>
          <w:sz w:val="18"/>
        </w:rPr>
        <w:t xml:space="preserve"> </w:t>
      </w:r>
      <w:r>
        <w:rPr>
          <w:rFonts w:ascii="Courier New"/>
          <w:b/>
          <w:color w:val="006699"/>
          <w:sz w:val="18"/>
        </w:rPr>
        <w:t>void</w:t>
      </w:r>
      <w:r>
        <w:rPr>
          <w:rFonts w:ascii="Courier New"/>
          <w:color w:val="000000"/>
          <w:sz w:val="18"/>
        </w:rPr>
        <w:t xml:space="preserve"> ws(string name,string time) {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HttpRequest Request = HttpContext.Current.Request;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string callback = Request[</w:t>
      </w:r>
      <w:r>
        <w:rPr>
          <w:rFonts w:ascii="Courier New"/>
          <w:color w:val="0000FF"/>
          <w:sz w:val="18"/>
        </w:rPr>
        <w:t>"callback"</w:t>
      </w:r>
      <w:r>
        <w:rPr>
          <w:rFonts w:ascii="Courier New"/>
          <w:color w:val="000000"/>
          <w:sz w:val="18"/>
        </w:rPr>
        <w:t xml:space="preserve">];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HttpResponse Response = HttpContext.Current.Response;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Response.Write(callback + </w:t>
      </w:r>
      <w:r>
        <w:rPr>
          <w:rFonts w:ascii="Courier New"/>
          <w:color w:val="0000FF"/>
          <w:sz w:val="18"/>
        </w:rPr>
        <w:t>"({msg:'this is"</w:t>
      </w:r>
      <w:r>
        <w:rPr>
          <w:rFonts w:ascii="Courier New"/>
          <w:color w:val="000000"/>
          <w:sz w:val="18"/>
        </w:rPr>
        <w:t>+name+</w:t>
      </w:r>
      <w:r>
        <w:rPr>
          <w:rFonts w:ascii="Courier New"/>
          <w:color w:val="0000FF"/>
          <w:sz w:val="18"/>
        </w:rPr>
        <w:t>"jsonp'})"</w:t>
      </w:r>
      <w:r>
        <w:rPr>
          <w:rFonts w:ascii="Courier New"/>
          <w:color w:val="000000"/>
          <w:sz w:val="18"/>
        </w:rPr>
        <w:t xml:space="preserve">);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Response.End();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lastRenderedPageBreak/>
        <w:t xml:space="preserve">} </w:t>
      </w:r>
    </w:p>
    <w:p w:rsidR="003E3FF0" w:rsidRDefault="003E3FF0" w:rsidP="003E3FF0"/>
    <w:p w:rsidR="003E3FF0" w:rsidRDefault="003E3FF0" w:rsidP="003E3FF0">
      <w:r>
        <w:rPr>
          <w:rFonts w:hint="eastAsia"/>
        </w:rPr>
        <w:t>客户端获得的</w:t>
      </w:r>
      <w:r>
        <w:rPr>
          <w:rFonts w:hint="eastAsia"/>
        </w:rPr>
        <w:t>json</w:t>
      </w:r>
      <w:r>
        <w:rPr>
          <w:rFonts w:hint="eastAsia"/>
        </w:rPr>
        <w:t>数据</w:t>
      </w:r>
      <w:r>
        <w:rPr>
          <w:rFonts w:hint="eastAsia"/>
        </w:rPr>
        <w:t>data</w:t>
      </w:r>
      <w:r>
        <w:rPr>
          <w:rFonts w:hint="eastAsia"/>
        </w:rPr>
        <w:t>为</w:t>
      </w:r>
      <w:r>
        <w:rPr>
          <w:rFonts w:hint="eastAsia"/>
        </w:rPr>
        <w:t>json</w:t>
      </w:r>
      <w:r>
        <w:rPr>
          <w:rFonts w:hint="eastAsia"/>
        </w:rPr>
        <w:t>对象</w:t>
      </w:r>
    </w:p>
    <w:p w:rsidR="003E3FF0" w:rsidRDefault="003E3FF0" w:rsidP="003E3FF0">
      <w:pPr>
        <w:pStyle w:val="a7"/>
        <w:spacing w:before="240" w:after="240"/>
        <w:ind w:firstLine="561"/>
      </w:pPr>
      <w:r>
        <w:rPr>
          <w:rFonts w:hint="eastAsia"/>
        </w:rPr>
        <w:t>原理</w:t>
      </w:r>
    </w:p>
    <w:p w:rsidR="003E3FF0" w:rsidRDefault="003E3FF0" w:rsidP="003E3FF0">
      <w:pPr>
        <w:rPr>
          <w:rFonts w:ascii="宋体" w:hAnsi="宋体"/>
          <w:color w:val="333333"/>
          <w:shd w:val="clear" w:color="auto" w:fill="F8F8F8"/>
        </w:rPr>
      </w:pPr>
      <w:r>
        <w:rPr>
          <w:rFonts w:ascii="Arial"/>
          <w:color w:val="333333"/>
          <w:shd w:val="clear" w:color="auto" w:fill="FFFFFF"/>
        </w:rPr>
        <w:t xml:space="preserve"> Jquery.GetJson</w:t>
      </w:r>
      <w:r>
        <w:rPr>
          <w:rFonts w:ascii="Arial"/>
          <w:color w:val="333333"/>
          <w:shd w:val="clear" w:color="auto" w:fill="FFFFFF"/>
        </w:rPr>
        <w:t>首先在客户端注册一个</w:t>
      </w:r>
      <w:r>
        <w:rPr>
          <w:rFonts w:ascii="Arial" w:hint="eastAsia"/>
          <w:color w:val="333333"/>
          <w:shd w:val="clear" w:color="auto" w:fill="FFFFFF"/>
        </w:rPr>
        <w:t>c</w:t>
      </w:r>
      <w:r>
        <w:rPr>
          <w:rFonts w:ascii="Arial"/>
          <w:color w:val="333333"/>
          <w:shd w:val="clear" w:color="auto" w:fill="FFFFFF"/>
        </w:rPr>
        <w:t>allback</w:t>
      </w:r>
      <w:r>
        <w:rPr>
          <w:rFonts w:ascii="Arial" w:hint="eastAsia"/>
          <w:color w:val="333333"/>
          <w:shd w:val="clear" w:color="auto" w:fill="FFFFFF"/>
        </w:rPr>
        <w:t>函数</w:t>
      </w:r>
      <w:r>
        <w:rPr>
          <w:rFonts w:ascii="Arial"/>
          <w:color w:val="333333"/>
          <w:shd w:val="clear" w:color="auto" w:fill="FFFFFF"/>
        </w:rPr>
        <w:t>，然后把</w:t>
      </w:r>
      <w:r>
        <w:rPr>
          <w:rFonts w:ascii="Arial" w:hint="eastAsia"/>
          <w:color w:val="333333"/>
          <w:shd w:val="clear" w:color="auto" w:fill="FFFFFF"/>
        </w:rPr>
        <w:t>callback</w:t>
      </w:r>
      <w:r>
        <w:rPr>
          <w:rFonts w:ascii="Arial"/>
          <w:color w:val="333333"/>
          <w:shd w:val="clear" w:color="auto" w:fill="FFFFFF"/>
        </w:rPr>
        <w:t>的名字</w:t>
      </w:r>
      <w:r>
        <w:rPr>
          <w:rFonts w:ascii="Arial"/>
          <w:color w:val="333333"/>
          <w:shd w:val="clear" w:color="auto" w:fill="FFFFFF"/>
        </w:rPr>
        <w:t>(</w:t>
      </w:r>
      <w:r>
        <w:rPr>
          <w:rFonts w:ascii="Arial"/>
          <w:color w:val="333333"/>
          <w:shd w:val="clear" w:color="auto" w:fill="FFFFFF"/>
        </w:rPr>
        <w:t>如</w:t>
      </w:r>
      <w:r>
        <w:rPr>
          <w:rFonts w:ascii="Arial"/>
          <w:color w:val="333333"/>
          <w:shd w:val="clear" w:color="auto" w:fill="FFFFFF"/>
        </w:rPr>
        <w:t>:jsonp1236827957501)</w:t>
      </w:r>
      <w:r>
        <w:rPr>
          <w:rFonts w:ascii="Arial"/>
          <w:color w:val="333333"/>
          <w:shd w:val="clear" w:color="auto" w:fill="FFFFFF"/>
        </w:rPr>
        <w:t>传给服务器。注意：服务端得到</w:t>
      </w:r>
      <w:r>
        <w:rPr>
          <w:rFonts w:ascii="Arial"/>
          <w:color w:val="333333"/>
          <w:shd w:val="clear" w:color="auto" w:fill="FFFFFF"/>
        </w:rPr>
        <w:t>callback</w:t>
      </w:r>
      <w:r>
        <w:rPr>
          <w:rFonts w:ascii="Arial"/>
          <w:color w:val="333333"/>
          <w:shd w:val="clear" w:color="auto" w:fill="FFFFFF"/>
        </w:rPr>
        <w:t>的数值后，要用</w:t>
      </w:r>
      <w:r>
        <w:rPr>
          <w:rFonts w:ascii="Arial"/>
          <w:color w:val="333333"/>
          <w:shd w:val="clear" w:color="auto" w:fill="FFFFFF"/>
        </w:rPr>
        <w:t>jsonp1236827957501(......)</w:t>
      </w:r>
      <w:r>
        <w:rPr>
          <w:rFonts w:ascii="Arial"/>
          <w:color w:val="333333"/>
          <w:shd w:val="clear" w:color="auto" w:fill="FFFFFF"/>
        </w:rPr>
        <w:t>把将要输出的</w:t>
      </w:r>
      <w:r>
        <w:rPr>
          <w:rFonts w:ascii="Arial"/>
          <w:color w:val="333333"/>
          <w:shd w:val="clear" w:color="auto" w:fill="FFFFFF"/>
        </w:rPr>
        <w:t>json</w:t>
      </w:r>
      <w:r>
        <w:rPr>
          <w:rFonts w:ascii="Arial"/>
          <w:color w:val="333333"/>
          <w:shd w:val="clear" w:color="auto" w:fill="FFFFFF"/>
        </w:rPr>
        <w:t>内容包括起来，用</w:t>
      </w:r>
      <w:r>
        <w:rPr>
          <w:rFonts w:ascii="Arial"/>
          <w:color w:val="333333"/>
          <w:shd w:val="clear" w:color="auto" w:fill="FFFFFF"/>
        </w:rPr>
        <w:t>Response.Write</w:t>
      </w:r>
      <w:r>
        <w:rPr>
          <w:rFonts w:ascii="Arial"/>
          <w:color w:val="333333"/>
          <w:shd w:val="clear" w:color="auto" w:fill="FFFFFF"/>
        </w:rPr>
        <w:t>（</w:t>
      </w:r>
      <w:r>
        <w:rPr>
          <w:rFonts w:ascii="Arial"/>
          <w:color w:val="333333"/>
          <w:shd w:val="clear" w:color="auto" w:fill="FFFFFF"/>
        </w:rPr>
        <w:t>jsonp1236827957501(......)</w:t>
      </w:r>
      <w:r>
        <w:rPr>
          <w:rFonts w:ascii="Arial"/>
          <w:color w:val="333333"/>
          <w:shd w:val="clear" w:color="auto" w:fill="FFFFFF"/>
        </w:rPr>
        <w:t>）写入时，服务器生成</w:t>
      </w:r>
      <w:r>
        <w:rPr>
          <w:rFonts w:ascii="Arial"/>
          <w:color w:val="333333"/>
          <w:shd w:val="clear" w:color="auto" w:fill="FFFFFF"/>
        </w:rPr>
        <w:t xml:space="preserve"> json </w:t>
      </w:r>
      <w:r>
        <w:rPr>
          <w:rFonts w:ascii="Arial"/>
          <w:color w:val="333333"/>
          <w:shd w:val="clear" w:color="auto" w:fill="FFFFFF"/>
        </w:rPr>
        <w:t>数据才能被客户端正确接收。</w:t>
      </w:r>
      <w:r>
        <w:rPr>
          <w:rFonts w:ascii="宋体" w:hAnsi="宋体"/>
          <w:color w:val="333333"/>
          <w:shd w:val="clear" w:color="auto" w:fill="F8F8F8"/>
        </w:rPr>
        <w:t>执行完毕后就会移除</w:t>
      </w:r>
      <w:r>
        <w:rPr>
          <w:rFonts w:ascii="宋体" w:hAnsi="宋体" w:hint="eastAsia"/>
          <w:color w:val="333333"/>
          <w:shd w:val="clear" w:color="auto" w:fill="F8F8F8"/>
        </w:rPr>
        <w:t>callback函数。</w:t>
      </w:r>
    </w:p>
    <w:p w:rsidR="003E3FF0" w:rsidRDefault="003E3FF0" w:rsidP="003E3FF0">
      <w:pPr>
        <w:pStyle w:val="a7"/>
        <w:spacing w:before="240" w:after="240"/>
        <w:ind w:firstLine="561"/>
      </w:pPr>
      <w:r>
        <w:rPr>
          <w:rFonts w:hint="eastAsia"/>
        </w:rPr>
        <w:t>缺点</w:t>
      </w:r>
    </w:p>
    <w:p w:rsidR="003E3FF0" w:rsidRDefault="003E3FF0" w:rsidP="003E3FF0">
      <w:pPr>
        <w:ind w:firstLine="480"/>
      </w:pPr>
      <w:r>
        <w:t>第一也是最重要的：</w:t>
      </w:r>
      <w:r>
        <w:t>JSONP</w:t>
      </w:r>
      <w:r>
        <w:t>不提供错误处理。如果动态插入的代码正常运行，你可以得到返回，但是如果失败了，那么什么都不会发生。你无法获得一个</w:t>
      </w:r>
      <w:r>
        <w:t>404</w:t>
      </w:r>
      <w:r>
        <w:t>的错误，也不能取消这个请求。</w:t>
      </w:r>
    </w:p>
    <w:p w:rsidR="003E3FF0" w:rsidRDefault="003E3FF0" w:rsidP="003E3FF0">
      <w:pPr>
        <w:ind w:firstLine="480"/>
      </w:pPr>
      <w:r>
        <w:t>另外一个重要的缺点是如果使用了不信任的服务会造成很大的安全隐患。</w:t>
      </w:r>
    </w:p>
    <w:p w:rsidR="003E3FF0" w:rsidRDefault="003E3FF0" w:rsidP="003E3FF0">
      <w:pPr>
        <w:rPr>
          <w:rFonts w:ascii="宋体" w:hAnsi="宋体"/>
          <w:color w:val="333333"/>
          <w:shd w:val="clear" w:color="auto" w:fill="F8F8F8"/>
        </w:rPr>
      </w:pPr>
    </w:p>
    <w:p w:rsidR="003E3FF0" w:rsidRDefault="005E4FAB" w:rsidP="005425FD">
      <w:pPr>
        <w:pStyle w:val="5"/>
      </w:pPr>
      <w:r>
        <w:rPr>
          <w:rFonts w:hint="eastAsia"/>
        </w:rPr>
        <w:t>示例</w:t>
      </w:r>
      <w:r>
        <w:rPr>
          <w:rFonts w:hint="eastAsia"/>
        </w:rPr>
        <w:t>2</w:t>
      </w:r>
      <w:r>
        <w:rPr>
          <w:rFonts w:hint="eastAsia"/>
        </w:rPr>
        <w:t>（动态加载）</w:t>
      </w:r>
    </w:p>
    <w:p w:rsidR="005E4FAB" w:rsidRDefault="005E4FAB" w:rsidP="005E4FAB">
      <w:r>
        <w:t>JSONP example: Tic-tac-toe</w:t>
      </w:r>
    </w:p>
    <w:p w:rsidR="005E4FAB" w:rsidRDefault="005E4FAB" w:rsidP="005E4FAB">
      <w:r>
        <w:t>Let’s put the JSONP to work with an example—a game of tic-tac-toe, where the players</w:t>
      </w:r>
    </w:p>
    <w:p w:rsidR="005E4FAB" w:rsidRDefault="005E4FAB" w:rsidP="005E4FAB">
      <w:r>
        <w:t>are the client (the browser) and the server. Both will generate random numbers between</w:t>
      </w:r>
    </w:p>
    <w:p w:rsidR="005E4FAB" w:rsidRDefault="005E4FAB" w:rsidP="005E4FAB">
      <w:r>
        <w:t>1 and 9, and we’ll use JSONP to get the value of the server’s turn (see Figure 8-2).</w:t>
      </w:r>
    </w:p>
    <w:p w:rsidR="005E4FAB" w:rsidRDefault="005E4FAB" w:rsidP="005E4FAB">
      <w:r>
        <w:t>You can play the game live at http://jspatterns.com/book/8/ttt.html.</w:t>
      </w:r>
    </w:p>
    <w:p w:rsidR="005E4FAB" w:rsidRDefault="005E4FAB" w:rsidP="005E4FAB">
      <w:r>
        <w:t>Figure 8-2. Tic-tac-toe JSONP challenge</w:t>
      </w:r>
    </w:p>
    <w:p w:rsidR="005E4FAB" w:rsidRDefault="005E4FAB" w:rsidP="005E4FAB">
      <w:r>
        <w:t>There are two buttons: to start a new game and to get the server’s turn (the client’s turn</w:t>
      </w:r>
    </w:p>
    <w:p w:rsidR="005E4FAB" w:rsidRDefault="005E4FAB" w:rsidP="005E4FAB">
      <w:r>
        <w:t>will be automatic after a timeout):</w:t>
      </w:r>
    </w:p>
    <w:p w:rsidR="005E4FAB" w:rsidRDefault="005E4FAB" w:rsidP="005E4FAB">
      <w:r>
        <w:t>&lt;button id="new"&gt;New game&lt;/button&gt;</w:t>
      </w:r>
    </w:p>
    <w:p w:rsidR="005E4FAB" w:rsidRDefault="005E4FAB" w:rsidP="005E4FAB">
      <w:r>
        <w:t>&lt;button id="server"&gt;Server play&lt;/button&gt;</w:t>
      </w:r>
    </w:p>
    <w:p w:rsidR="005E4FAB" w:rsidRDefault="005E4FAB" w:rsidP="005E4FAB">
      <w:r>
        <w:t>Remote Scripting | 193</w:t>
      </w:r>
    </w:p>
    <w:p w:rsidR="005E4FAB" w:rsidRDefault="005E4FAB" w:rsidP="005E4FAB">
      <w:r>
        <w:t>The board will contain nine table cells with corresponding id attributes. For example:</w:t>
      </w:r>
    </w:p>
    <w:p w:rsidR="005E4FAB" w:rsidRDefault="005E4FAB" w:rsidP="005E4FAB">
      <w:r>
        <w:t>&lt;td id="cell-1"&gt;&amp;nbsp;&lt;/td&gt;</w:t>
      </w:r>
    </w:p>
    <w:p w:rsidR="005E4FAB" w:rsidRDefault="005E4FAB" w:rsidP="005E4FAB">
      <w:r>
        <w:t>&lt;td id="cell-2"&gt;&amp;nbsp;&lt;/td&gt;</w:t>
      </w:r>
    </w:p>
    <w:p w:rsidR="005E4FAB" w:rsidRDefault="005E4FAB" w:rsidP="005E4FAB">
      <w:r>
        <w:t>&lt;td id="cell-3"&gt;&amp;nbsp;&lt;/td&gt;</w:t>
      </w:r>
    </w:p>
    <w:p w:rsidR="005E4FAB" w:rsidRDefault="005E4FAB" w:rsidP="005E4FAB">
      <w:r>
        <w:t>...</w:t>
      </w:r>
    </w:p>
    <w:p w:rsidR="005E4FAB" w:rsidRDefault="005E4FAB" w:rsidP="005E4FAB">
      <w:r>
        <w:t>The whole game is implemented in a ttt global object:</w:t>
      </w:r>
    </w:p>
    <w:p w:rsidR="005E4FAB" w:rsidRDefault="005E4FAB" w:rsidP="005E4FAB">
      <w:r>
        <w:t>var ttt = {</w:t>
      </w:r>
    </w:p>
    <w:p w:rsidR="005E4FAB" w:rsidRDefault="005E4FAB" w:rsidP="005E4FAB">
      <w:r>
        <w:t>// cells played so far</w:t>
      </w:r>
    </w:p>
    <w:p w:rsidR="005E4FAB" w:rsidRDefault="005E4FAB" w:rsidP="005E4FAB">
      <w:r>
        <w:t>played: [],</w:t>
      </w:r>
    </w:p>
    <w:p w:rsidR="005E4FAB" w:rsidRDefault="005E4FAB" w:rsidP="005E4FAB">
      <w:r>
        <w:t>// shorthand</w:t>
      </w:r>
    </w:p>
    <w:p w:rsidR="005E4FAB" w:rsidRDefault="005E4FAB" w:rsidP="005E4FAB">
      <w:r>
        <w:t>get: function (id) {</w:t>
      </w:r>
    </w:p>
    <w:p w:rsidR="005E4FAB" w:rsidRDefault="005E4FAB" w:rsidP="005E4FAB">
      <w:r>
        <w:t>return document.getElementById(id);</w:t>
      </w:r>
    </w:p>
    <w:p w:rsidR="005E4FAB" w:rsidRDefault="005E4FAB" w:rsidP="005E4FAB">
      <w:r>
        <w:t>},</w:t>
      </w:r>
    </w:p>
    <w:p w:rsidR="005E4FAB" w:rsidRDefault="005E4FAB" w:rsidP="005E4FAB">
      <w:r>
        <w:t>// handle clicks</w:t>
      </w:r>
    </w:p>
    <w:p w:rsidR="005E4FAB" w:rsidRDefault="005E4FAB" w:rsidP="005E4FAB">
      <w:r>
        <w:lastRenderedPageBreak/>
        <w:t>setup: function () {</w:t>
      </w:r>
    </w:p>
    <w:p w:rsidR="005E4FAB" w:rsidRDefault="005E4FAB" w:rsidP="005E4FAB">
      <w:r>
        <w:t>this.get('new').onclick = this.newGame;</w:t>
      </w:r>
    </w:p>
    <w:p w:rsidR="005E4FAB" w:rsidRDefault="005E4FAB" w:rsidP="005E4FAB">
      <w:r>
        <w:t>this.get('server').onclick = this.remoteRequest;</w:t>
      </w:r>
    </w:p>
    <w:p w:rsidR="005E4FAB" w:rsidRDefault="005E4FAB" w:rsidP="005E4FAB">
      <w:r>
        <w:t>},</w:t>
      </w:r>
    </w:p>
    <w:p w:rsidR="005E4FAB" w:rsidRDefault="005E4FAB" w:rsidP="005E4FAB">
      <w:r>
        <w:t>// clean the board</w:t>
      </w:r>
    </w:p>
    <w:p w:rsidR="005E4FAB" w:rsidRDefault="005E4FAB" w:rsidP="005E4FAB">
      <w:r>
        <w:t>newGame: function () {</w:t>
      </w:r>
    </w:p>
    <w:p w:rsidR="005E4FAB" w:rsidRDefault="005E4FAB" w:rsidP="005E4FAB">
      <w:r>
        <w:t>var tds = document.getElementsByTagName("td"),</w:t>
      </w:r>
    </w:p>
    <w:p w:rsidR="005E4FAB" w:rsidRDefault="005E4FAB" w:rsidP="005E4FAB">
      <w:r>
        <w:t>max = tds.length,</w:t>
      </w:r>
    </w:p>
    <w:p w:rsidR="005E4FAB" w:rsidRDefault="005E4FAB" w:rsidP="005E4FAB">
      <w:r>
        <w:t>i;</w:t>
      </w:r>
    </w:p>
    <w:p w:rsidR="005E4FAB" w:rsidRDefault="005E4FAB" w:rsidP="005E4FAB">
      <w:r>
        <w:t>for (i = 0; i &lt; max; i += 1) {</w:t>
      </w:r>
    </w:p>
    <w:p w:rsidR="005E4FAB" w:rsidRDefault="005E4FAB" w:rsidP="005E4FAB">
      <w:r>
        <w:t>tds[i].innerHTML = "&amp;nbsp;";</w:t>
      </w:r>
    </w:p>
    <w:p w:rsidR="005E4FAB" w:rsidRDefault="005E4FAB" w:rsidP="005E4FAB">
      <w:r>
        <w:t>}</w:t>
      </w:r>
    </w:p>
    <w:p w:rsidR="005E4FAB" w:rsidRDefault="005E4FAB" w:rsidP="005E4FAB">
      <w:r>
        <w:t>ttt.played = [];</w:t>
      </w:r>
    </w:p>
    <w:p w:rsidR="005E4FAB" w:rsidRDefault="005E4FAB" w:rsidP="005E4FAB">
      <w:r>
        <w:t>},</w:t>
      </w:r>
    </w:p>
    <w:p w:rsidR="005E4FAB" w:rsidRDefault="005E4FAB" w:rsidP="005E4FAB">
      <w:r>
        <w:t>// make a request</w:t>
      </w:r>
    </w:p>
    <w:p w:rsidR="005E4FAB" w:rsidRDefault="005E4FAB" w:rsidP="005E4FAB">
      <w:r>
        <w:t>remoteRequest: function () {</w:t>
      </w:r>
    </w:p>
    <w:p w:rsidR="005E4FAB" w:rsidRDefault="005E4FAB" w:rsidP="005E4FAB">
      <w:r>
        <w:t>var script = document.createElement("script");</w:t>
      </w:r>
    </w:p>
    <w:p w:rsidR="005E4FAB" w:rsidRDefault="005E4FAB" w:rsidP="005E4FAB">
      <w:r>
        <w:t>script.src = "server.php?callback=ttt.serverPlay&amp;played=" + ttt.played.join(',');</w:t>
      </w:r>
    </w:p>
    <w:p w:rsidR="005E4FAB" w:rsidRDefault="005E4FAB" w:rsidP="005E4FAB">
      <w:r>
        <w:t>document.body.appendChild(script);</w:t>
      </w:r>
    </w:p>
    <w:p w:rsidR="005E4FAB" w:rsidRDefault="005E4FAB" w:rsidP="005E4FAB">
      <w:r>
        <w:t>},</w:t>
      </w:r>
    </w:p>
    <w:p w:rsidR="005E4FAB" w:rsidRDefault="005E4FAB" w:rsidP="005E4FAB">
      <w:r>
        <w:t>// callback, server's turn to play</w:t>
      </w:r>
    </w:p>
    <w:p w:rsidR="005E4FAB" w:rsidRDefault="005E4FAB" w:rsidP="005E4FAB">
      <w:r>
        <w:t>serverPlay: function (data) {</w:t>
      </w:r>
    </w:p>
    <w:p w:rsidR="005E4FAB" w:rsidRDefault="005E4FAB" w:rsidP="005E4FAB">
      <w:r>
        <w:t>if (data.error) {</w:t>
      </w:r>
    </w:p>
    <w:p w:rsidR="005E4FAB" w:rsidRDefault="005E4FAB" w:rsidP="005E4FAB">
      <w:r>
        <w:t>alert(data.error);</w:t>
      </w:r>
    </w:p>
    <w:p w:rsidR="005E4FAB" w:rsidRDefault="005E4FAB" w:rsidP="005E4FAB">
      <w:r>
        <w:t>return;</w:t>
      </w:r>
    </w:p>
    <w:p w:rsidR="005E4FAB" w:rsidRDefault="005E4FAB" w:rsidP="005E4FAB">
      <w:r>
        <w:t>}</w:t>
      </w:r>
    </w:p>
    <w:p w:rsidR="005E4FAB" w:rsidRDefault="005E4FAB" w:rsidP="005E4FAB">
      <w:r>
        <w:t>data = parseInt(data, 10);</w:t>
      </w:r>
    </w:p>
    <w:p w:rsidR="005E4FAB" w:rsidRDefault="005E4FAB" w:rsidP="005E4FAB">
      <w:r>
        <w:t>this.played.push(data);</w:t>
      </w:r>
    </w:p>
    <w:p w:rsidR="005E4FAB" w:rsidRDefault="005E4FAB" w:rsidP="005E4FAB">
      <w:r>
        <w:t>this.get('cell-' + data).innerHTML = '&lt;span class="server"&gt;X&lt;\/span&gt;';</w:t>
      </w:r>
    </w:p>
    <w:p w:rsidR="005E4FAB" w:rsidRDefault="005E4FAB" w:rsidP="005E4FAB">
      <w:r>
        <w:t>setTimeout(function () {</w:t>
      </w:r>
    </w:p>
    <w:p w:rsidR="005E4FAB" w:rsidRDefault="005E4FAB" w:rsidP="005E4FAB">
      <w:r>
        <w:t>ttt.clientPlay();</w:t>
      </w:r>
    </w:p>
    <w:p w:rsidR="005E4FAB" w:rsidRDefault="005E4FAB" w:rsidP="005E4FAB">
      <w:r>
        <w:t>}, 300); // as if thinking hard</w:t>
      </w:r>
    </w:p>
    <w:p w:rsidR="005E4FAB" w:rsidRDefault="005E4FAB" w:rsidP="005E4FAB">
      <w:r>
        <w:t>194 | Chapter 8: DOM and Browser Patterns</w:t>
      </w:r>
    </w:p>
    <w:p w:rsidR="005E4FAB" w:rsidRDefault="005E4FAB" w:rsidP="005E4FAB">
      <w:r>
        <w:t>},</w:t>
      </w:r>
    </w:p>
    <w:p w:rsidR="005E4FAB" w:rsidRDefault="005E4FAB" w:rsidP="005E4FAB">
      <w:r>
        <w:t>// client's turn to play</w:t>
      </w:r>
    </w:p>
    <w:p w:rsidR="005E4FAB" w:rsidRDefault="005E4FAB" w:rsidP="005E4FAB">
      <w:r>
        <w:t>clientPlay: function () {</w:t>
      </w:r>
    </w:p>
    <w:p w:rsidR="005E4FAB" w:rsidRDefault="005E4FAB" w:rsidP="005E4FAB">
      <w:r>
        <w:t>var data = 5;</w:t>
      </w:r>
    </w:p>
    <w:p w:rsidR="005E4FAB" w:rsidRDefault="005E4FAB" w:rsidP="005E4FAB">
      <w:r>
        <w:t>if (this.played.length === 9) {</w:t>
      </w:r>
    </w:p>
    <w:p w:rsidR="005E4FAB" w:rsidRDefault="005E4FAB" w:rsidP="005E4FAB">
      <w:r>
        <w:t>alert("Game over");</w:t>
      </w:r>
    </w:p>
    <w:p w:rsidR="005E4FAB" w:rsidRDefault="005E4FAB" w:rsidP="005E4FAB">
      <w:r>
        <w:t>return;</w:t>
      </w:r>
    </w:p>
    <w:p w:rsidR="005E4FAB" w:rsidRDefault="005E4FAB" w:rsidP="005E4FAB">
      <w:r>
        <w:t>}</w:t>
      </w:r>
    </w:p>
    <w:p w:rsidR="005E4FAB" w:rsidRDefault="005E4FAB" w:rsidP="005E4FAB">
      <w:r>
        <w:t>// keep coming up with random numbers 1-9</w:t>
      </w:r>
    </w:p>
    <w:p w:rsidR="005E4FAB" w:rsidRDefault="005E4FAB" w:rsidP="005E4FAB">
      <w:r>
        <w:t>// until one not taken cell is found</w:t>
      </w:r>
    </w:p>
    <w:p w:rsidR="005E4FAB" w:rsidRDefault="005E4FAB" w:rsidP="005E4FAB">
      <w:r>
        <w:t>while (this.get('cell-' + data).innerHTML !== "&amp;nbsp;") {</w:t>
      </w:r>
    </w:p>
    <w:p w:rsidR="005E4FAB" w:rsidRDefault="005E4FAB" w:rsidP="005E4FAB">
      <w:r>
        <w:t>data = Math.ceil(Math.random() * 9);</w:t>
      </w:r>
    </w:p>
    <w:p w:rsidR="005E4FAB" w:rsidRDefault="005E4FAB" w:rsidP="005E4FAB">
      <w:r>
        <w:t>}</w:t>
      </w:r>
    </w:p>
    <w:p w:rsidR="005E4FAB" w:rsidRDefault="005E4FAB" w:rsidP="005E4FAB">
      <w:r>
        <w:t>this.get('cell-' + data).innerHTML = 'O';</w:t>
      </w:r>
    </w:p>
    <w:p w:rsidR="005E4FAB" w:rsidRDefault="005E4FAB" w:rsidP="005E4FAB">
      <w:r>
        <w:t>this.played.push(data);</w:t>
      </w:r>
    </w:p>
    <w:p w:rsidR="005E4FAB" w:rsidRDefault="005E4FAB" w:rsidP="005E4FAB">
      <w:r>
        <w:t>}</w:t>
      </w:r>
    </w:p>
    <w:p w:rsidR="005E4FAB" w:rsidRDefault="005E4FAB" w:rsidP="005E4FAB">
      <w:r>
        <w:t>};</w:t>
      </w:r>
    </w:p>
    <w:p w:rsidR="005E4FAB" w:rsidRDefault="005E4FAB" w:rsidP="005E4FAB">
      <w:r>
        <w:lastRenderedPageBreak/>
        <w:t>The object ttt maintains a list of cells played so far in ttt.played and sends them to</w:t>
      </w:r>
    </w:p>
    <w:p w:rsidR="005E4FAB" w:rsidRDefault="005E4FAB" w:rsidP="005E4FAB">
      <w:r>
        <w:t>the server, so the server can return a new number excluding the ones that were already</w:t>
      </w:r>
    </w:p>
    <w:p w:rsidR="005E4FAB" w:rsidRDefault="005E4FAB" w:rsidP="005E4FAB">
      <w:r>
        <w:t>played. If an error occurs, the server will respond with output like:</w:t>
      </w:r>
    </w:p>
    <w:p w:rsidR="005E4FAB" w:rsidRDefault="005E4FAB" w:rsidP="005E4FAB">
      <w:r>
        <w:t>ttt.serverPlay({"error": "Error description here"});</w:t>
      </w:r>
    </w:p>
    <w:p w:rsidR="005E4FAB" w:rsidRDefault="005E4FAB" w:rsidP="005E4FAB">
      <w:r>
        <w:t>As you can see, the callback in JSONP has to be a publicly and globally available func-</w:t>
      </w:r>
    </w:p>
    <w:p w:rsidR="005E4FAB" w:rsidRDefault="005E4FAB" w:rsidP="005E4FAB">
      <w:r>
        <w:t>tion, not necessarily a global, but it can be a method of a global object. If there are no</w:t>
      </w:r>
    </w:p>
    <w:p w:rsidR="005E4FAB" w:rsidRDefault="005E4FAB" w:rsidP="005E4FAB">
      <w:r>
        <w:t>errors, the server will respond with a method call like:</w:t>
      </w:r>
    </w:p>
    <w:p w:rsidR="005E4FAB" w:rsidRDefault="005E4FAB" w:rsidP="005E4FAB">
      <w:r>
        <w:t>ttt.serverPlay(3);</w:t>
      </w:r>
    </w:p>
    <w:p w:rsidR="005E4FAB" w:rsidRDefault="005E4FAB" w:rsidP="005E4FAB">
      <w:r>
        <w:t>Here 3 means that cell number 3 is the server’s random choice. In this case the data is</w:t>
      </w:r>
    </w:p>
    <w:p w:rsidR="003E3FF0" w:rsidRDefault="005E4FAB" w:rsidP="005E4FAB">
      <w:r>
        <w:t>so simple that we don’t even need the JSON format; a single value is all it takes</w:t>
      </w:r>
    </w:p>
    <w:p w:rsidR="005E4FAB" w:rsidRDefault="005E4FAB" w:rsidP="003E3FF0"/>
    <w:p w:rsidR="003E3FF0" w:rsidRDefault="003E3FF0" w:rsidP="003E3FF0">
      <w:pPr>
        <w:pStyle w:val="4"/>
        <w:ind w:firstLine="561"/>
      </w:pPr>
      <w:bookmarkStart w:id="1" w:name="_Toc367884032"/>
      <w:r>
        <w:rPr>
          <w:rFonts w:hint="eastAsia"/>
        </w:rPr>
        <w:t>网上资料</w:t>
      </w:r>
      <w:bookmarkEnd w:id="1"/>
    </w:p>
    <w:p w:rsidR="003E3FF0" w:rsidRDefault="0076389D" w:rsidP="003E3FF0">
      <w:pPr>
        <w:pBdr>
          <w:bottom w:val="single" w:sz="6" w:space="0" w:color="DDDDDD"/>
        </w:pBdr>
        <w:shd w:val="solid" w:color="FFFFFF" w:fill="auto"/>
        <w:autoSpaceDN w:val="0"/>
        <w:spacing w:before="150" w:after="150" w:line="360" w:lineRule="atLeast"/>
        <w:ind w:firstLine="482"/>
        <w:rPr>
          <w:rFonts w:ascii="Verdana"/>
          <w:b/>
          <w:color w:val="000000"/>
          <w:sz w:val="24"/>
          <w:szCs w:val="24"/>
          <w:shd w:val="clear" w:color="auto" w:fill="FFFFFF"/>
        </w:rPr>
      </w:pPr>
      <w:hyperlink r:id="rId8" w:history="1">
        <w:r w:rsidR="003E3FF0">
          <w:rPr>
            <w:rFonts w:ascii="Verdana"/>
            <w:b/>
            <w:color w:val="0000FF"/>
            <w:sz w:val="24"/>
            <w:szCs w:val="24"/>
            <w:shd w:val="clear" w:color="auto" w:fill="FFFFFF"/>
          </w:rPr>
          <w:t>JavaScript</w:t>
        </w:r>
        <w:r w:rsidR="003E3FF0">
          <w:rPr>
            <w:rFonts w:ascii="Verdana"/>
            <w:b/>
            <w:color w:val="0000FF"/>
            <w:sz w:val="24"/>
            <w:szCs w:val="24"/>
            <w:shd w:val="clear" w:color="auto" w:fill="FFFFFF"/>
          </w:rPr>
          <w:t>跨域总结与解决办法</w:t>
        </w:r>
      </w:hyperlink>
    </w:p>
    <w:p w:rsidR="003E3FF0" w:rsidRDefault="0076389D" w:rsidP="005E4FAB">
      <w:pPr>
        <w:numPr>
          <w:ilvl w:val="0"/>
          <w:numId w:val="5"/>
        </w:numPr>
        <w:shd w:val="solid" w:color="FFFFFF" w:fill="auto"/>
        <w:tabs>
          <w:tab w:val="left" w:pos="720"/>
        </w:tabs>
        <w:autoSpaceDN w:val="0"/>
        <w:spacing w:line="30" w:lineRule="atLeast"/>
        <w:ind w:firstLineChars="200" w:firstLine="420"/>
        <w:jc w:val="left"/>
        <w:rPr>
          <w:rFonts w:ascii="Tahoma"/>
          <w:color w:val="333333"/>
          <w:sz w:val="24"/>
          <w:szCs w:val="24"/>
          <w:shd w:val="clear" w:color="auto" w:fill="FFFFFF"/>
        </w:rPr>
      </w:pPr>
      <w:hyperlink r:id="rId9" w:anchor="m0" w:history="1">
        <w:r w:rsidR="003E3FF0">
          <w:rPr>
            <w:rFonts w:ascii="Tahoma"/>
            <w:color w:val="0000FF"/>
            <w:sz w:val="24"/>
            <w:szCs w:val="24"/>
          </w:rPr>
          <w:t>什么是跨域</w:t>
        </w:r>
      </w:hyperlink>
    </w:p>
    <w:p w:rsidR="003E3FF0" w:rsidRDefault="0076389D" w:rsidP="005E4FAB">
      <w:pPr>
        <w:numPr>
          <w:ilvl w:val="0"/>
          <w:numId w:val="5"/>
        </w:numPr>
        <w:shd w:val="solid" w:color="FFFFFF" w:fill="auto"/>
        <w:tabs>
          <w:tab w:val="left" w:pos="720"/>
        </w:tabs>
        <w:autoSpaceDN w:val="0"/>
        <w:spacing w:line="30" w:lineRule="atLeast"/>
        <w:ind w:firstLineChars="200" w:firstLine="420"/>
        <w:jc w:val="left"/>
        <w:rPr>
          <w:rFonts w:ascii="Tahoma"/>
          <w:color w:val="333333"/>
          <w:sz w:val="24"/>
          <w:szCs w:val="24"/>
          <w:shd w:val="clear" w:color="auto" w:fill="FFFFFF"/>
        </w:rPr>
      </w:pPr>
      <w:hyperlink r:id="rId10" w:anchor="m1" w:history="1">
        <w:r w:rsidR="003E3FF0">
          <w:rPr>
            <w:rStyle w:val="a5"/>
            <w:rFonts w:ascii="Tahoma"/>
            <w:color w:val="0000FF"/>
            <w:sz w:val="24"/>
            <w:szCs w:val="24"/>
          </w:rPr>
          <w:t>1</w:t>
        </w:r>
        <w:r w:rsidR="003E3FF0">
          <w:rPr>
            <w:rStyle w:val="a5"/>
            <w:rFonts w:ascii="Tahoma"/>
            <w:color w:val="0000FF"/>
            <w:sz w:val="24"/>
            <w:szCs w:val="24"/>
          </w:rPr>
          <w:t>、</w:t>
        </w:r>
        <w:r w:rsidR="003E3FF0">
          <w:rPr>
            <w:rStyle w:val="a5"/>
            <w:rFonts w:ascii="Tahoma"/>
            <w:color w:val="0000FF"/>
            <w:sz w:val="24"/>
            <w:szCs w:val="24"/>
          </w:rPr>
          <w:t>document.domain+iframe</w:t>
        </w:r>
        <w:r w:rsidR="003E3FF0">
          <w:rPr>
            <w:rStyle w:val="a5"/>
            <w:rFonts w:ascii="Tahoma"/>
            <w:color w:val="0000FF"/>
            <w:sz w:val="24"/>
            <w:szCs w:val="24"/>
          </w:rPr>
          <w:t>的设置</w:t>
        </w:r>
      </w:hyperlink>
    </w:p>
    <w:p w:rsidR="003E3FF0" w:rsidRDefault="0076389D" w:rsidP="005E4FAB">
      <w:pPr>
        <w:numPr>
          <w:ilvl w:val="0"/>
          <w:numId w:val="5"/>
        </w:numPr>
        <w:shd w:val="solid" w:color="FFFFFF" w:fill="auto"/>
        <w:tabs>
          <w:tab w:val="left" w:pos="720"/>
        </w:tabs>
        <w:autoSpaceDN w:val="0"/>
        <w:spacing w:line="30" w:lineRule="atLeast"/>
        <w:ind w:firstLineChars="200" w:firstLine="420"/>
        <w:jc w:val="left"/>
        <w:rPr>
          <w:rFonts w:ascii="Tahoma"/>
          <w:color w:val="333333"/>
          <w:sz w:val="24"/>
          <w:szCs w:val="24"/>
          <w:shd w:val="clear" w:color="auto" w:fill="FFFFFF"/>
        </w:rPr>
      </w:pPr>
      <w:hyperlink r:id="rId11" w:anchor="m2" w:history="1">
        <w:r w:rsidR="003E3FF0">
          <w:rPr>
            <w:rFonts w:ascii="Tahoma"/>
            <w:color w:val="0000FF"/>
            <w:sz w:val="24"/>
            <w:szCs w:val="24"/>
          </w:rPr>
          <w:t>2</w:t>
        </w:r>
        <w:r w:rsidR="003E3FF0">
          <w:rPr>
            <w:rFonts w:ascii="Tahoma"/>
            <w:color w:val="0000FF"/>
            <w:sz w:val="24"/>
            <w:szCs w:val="24"/>
          </w:rPr>
          <w:t>、动态创建</w:t>
        </w:r>
        <w:r w:rsidR="003E3FF0">
          <w:rPr>
            <w:rFonts w:ascii="Tahoma"/>
            <w:color w:val="0000FF"/>
            <w:sz w:val="24"/>
            <w:szCs w:val="24"/>
          </w:rPr>
          <w:t>script</w:t>
        </w:r>
      </w:hyperlink>
    </w:p>
    <w:p w:rsidR="003E3FF0" w:rsidRDefault="0076389D" w:rsidP="005E4FAB">
      <w:pPr>
        <w:numPr>
          <w:ilvl w:val="0"/>
          <w:numId w:val="5"/>
        </w:numPr>
        <w:shd w:val="solid" w:color="FFFFFF" w:fill="auto"/>
        <w:tabs>
          <w:tab w:val="left" w:pos="720"/>
        </w:tabs>
        <w:autoSpaceDN w:val="0"/>
        <w:spacing w:line="30" w:lineRule="atLeast"/>
        <w:ind w:firstLineChars="200" w:firstLine="420"/>
        <w:jc w:val="left"/>
        <w:rPr>
          <w:rFonts w:ascii="Tahoma"/>
          <w:color w:val="333333"/>
          <w:sz w:val="24"/>
          <w:szCs w:val="24"/>
          <w:shd w:val="clear" w:color="auto" w:fill="FFFFFF"/>
        </w:rPr>
      </w:pPr>
      <w:hyperlink r:id="rId12" w:anchor="m3" w:history="1">
        <w:r w:rsidR="003E3FF0">
          <w:rPr>
            <w:rFonts w:ascii="Tahoma"/>
            <w:color w:val="0000FF"/>
            <w:sz w:val="24"/>
            <w:szCs w:val="24"/>
          </w:rPr>
          <w:t>3</w:t>
        </w:r>
        <w:r w:rsidR="003E3FF0">
          <w:rPr>
            <w:rFonts w:ascii="Tahoma"/>
            <w:color w:val="0000FF"/>
            <w:sz w:val="24"/>
            <w:szCs w:val="24"/>
          </w:rPr>
          <w:t>、利用</w:t>
        </w:r>
        <w:r w:rsidR="003E3FF0">
          <w:rPr>
            <w:rFonts w:ascii="Tahoma"/>
            <w:color w:val="0000FF"/>
            <w:sz w:val="24"/>
            <w:szCs w:val="24"/>
          </w:rPr>
          <w:t>iframe</w:t>
        </w:r>
        <w:r w:rsidR="003E3FF0">
          <w:rPr>
            <w:rFonts w:ascii="Tahoma"/>
            <w:color w:val="0000FF"/>
            <w:sz w:val="24"/>
            <w:szCs w:val="24"/>
          </w:rPr>
          <w:t>和</w:t>
        </w:r>
        <w:r w:rsidR="003E3FF0">
          <w:rPr>
            <w:rFonts w:ascii="Tahoma"/>
            <w:color w:val="0000FF"/>
            <w:sz w:val="24"/>
            <w:szCs w:val="24"/>
          </w:rPr>
          <w:t>location.hash</w:t>
        </w:r>
      </w:hyperlink>
    </w:p>
    <w:p w:rsidR="003E3FF0" w:rsidRDefault="0076389D" w:rsidP="005E4FAB">
      <w:pPr>
        <w:numPr>
          <w:ilvl w:val="0"/>
          <w:numId w:val="5"/>
        </w:numPr>
        <w:shd w:val="solid" w:color="FFFFFF" w:fill="auto"/>
        <w:tabs>
          <w:tab w:val="left" w:pos="720"/>
        </w:tabs>
        <w:autoSpaceDN w:val="0"/>
        <w:spacing w:line="30" w:lineRule="atLeast"/>
        <w:ind w:firstLineChars="200" w:firstLine="420"/>
        <w:jc w:val="left"/>
        <w:rPr>
          <w:rFonts w:ascii="Tahoma"/>
          <w:color w:val="333333"/>
          <w:sz w:val="24"/>
          <w:szCs w:val="24"/>
          <w:shd w:val="clear" w:color="auto" w:fill="FFFFFF"/>
        </w:rPr>
      </w:pPr>
      <w:hyperlink r:id="rId13" w:anchor="m4" w:history="1">
        <w:r w:rsidR="003E3FF0">
          <w:rPr>
            <w:rFonts w:ascii="Tahoma"/>
            <w:color w:val="0000FF"/>
            <w:sz w:val="24"/>
            <w:szCs w:val="24"/>
          </w:rPr>
          <w:t>4</w:t>
        </w:r>
        <w:r w:rsidR="003E3FF0">
          <w:rPr>
            <w:rFonts w:ascii="Tahoma"/>
            <w:color w:val="0000FF"/>
            <w:sz w:val="24"/>
            <w:szCs w:val="24"/>
          </w:rPr>
          <w:t>、</w:t>
        </w:r>
        <w:r w:rsidR="003E3FF0">
          <w:rPr>
            <w:rFonts w:ascii="Tahoma"/>
            <w:color w:val="0000FF"/>
            <w:sz w:val="24"/>
            <w:szCs w:val="24"/>
          </w:rPr>
          <w:t>window.name</w:t>
        </w:r>
        <w:r w:rsidR="003E3FF0">
          <w:rPr>
            <w:rFonts w:ascii="Tahoma"/>
            <w:color w:val="0000FF"/>
            <w:sz w:val="24"/>
            <w:szCs w:val="24"/>
          </w:rPr>
          <w:t>实现的跨域数据传输</w:t>
        </w:r>
      </w:hyperlink>
    </w:p>
    <w:p w:rsidR="003E3FF0" w:rsidRDefault="0076389D" w:rsidP="005E4FAB">
      <w:pPr>
        <w:numPr>
          <w:ilvl w:val="0"/>
          <w:numId w:val="5"/>
        </w:numPr>
        <w:shd w:val="solid" w:color="FFFFFF" w:fill="auto"/>
        <w:tabs>
          <w:tab w:val="left" w:pos="720"/>
        </w:tabs>
        <w:autoSpaceDN w:val="0"/>
        <w:spacing w:line="30" w:lineRule="atLeast"/>
        <w:ind w:firstLineChars="200" w:firstLine="420"/>
        <w:jc w:val="left"/>
        <w:rPr>
          <w:rFonts w:ascii="Tahoma"/>
          <w:color w:val="333333"/>
          <w:sz w:val="24"/>
          <w:szCs w:val="24"/>
          <w:shd w:val="clear" w:color="auto" w:fill="FFFFFF"/>
        </w:rPr>
      </w:pPr>
      <w:hyperlink r:id="rId14" w:anchor="m5" w:history="1">
        <w:r w:rsidR="003E3FF0">
          <w:rPr>
            <w:rFonts w:ascii="Tahoma"/>
            <w:color w:val="0000FF"/>
            <w:sz w:val="24"/>
            <w:szCs w:val="24"/>
          </w:rPr>
          <w:t>5</w:t>
        </w:r>
        <w:r w:rsidR="003E3FF0">
          <w:rPr>
            <w:rFonts w:ascii="Tahoma"/>
            <w:color w:val="0000FF"/>
            <w:sz w:val="24"/>
            <w:szCs w:val="24"/>
          </w:rPr>
          <w:t>、使用</w:t>
        </w:r>
        <w:r w:rsidR="003E3FF0">
          <w:rPr>
            <w:rFonts w:ascii="Tahoma"/>
            <w:color w:val="0000FF"/>
            <w:sz w:val="24"/>
            <w:szCs w:val="24"/>
          </w:rPr>
          <w:t>HTML5 postMessage</w:t>
        </w:r>
      </w:hyperlink>
    </w:p>
    <w:p w:rsidR="003E3FF0" w:rsidRDefault="0076389D" w:rsidP="005E4FAB">
      <w:pPr>
        <w:numPr>
          <w:ilvl w:val="0"/>
          <w:numId w:val="5"/>
        </w:numPr>
        <w:shd w:val="solid" w:color="FFFFFF" w:fill="auto"/>
        <w:tabs>
          <w:tab w:val="left" w:pos="720"/>
        </w:tabs>
        <w:autoSpaceDN w:val="0"/>
        <w:spacing w:line="30" w:lineRule="atLeast"/>
        <w:ind w:firstLineChars="200" w:firstLine="420"/>
        <w:jc w:val="left"/>
        <w:rPr>
          <w:rFonts w:ascii="Tahoma"/>
          <w:color w:val="333333"/>
          <w:sz w:val="24"/>
          <w:szCs w:val="24"/>
          <w:shd w:val="clear" w:color="auto" w:fill="FFFFFF"/>
        </w:rPr>
      </w:pPr>
      <w:hyperlink r:id="rId15" w:anchor="m6" w:history="1">
        <w:r w:rsidR="003E3FF0">
          <w:rPr>
            <w:rFonts w:ascii="Tahoma"/>
            <w:color w:val="0000FF"/>
            <w:sz w:val="24"/>
            <w:szCs w:val="24"/>
          </w:rPr>
          <w:t>6</w:t>
        </w:r>
        <w:r w:rsidR="003E3FF0">
          <w:rPr>
            <w:rFonts w:ascii="Tahoma"/>
            <w:color w:val="0000FF"/>
            <w:sz w:val="24"/>
            <w:szCs w:val="24"/>
          </w:rPr>
          <w:t>、利用</w:t>
        </w:r>
        <w:r w:rsidR="003E3FF0">
          <w:rPr>
            <w:rFonts w:ascii="Tahoma"/>
            <w:color w:val="0000FF"/>
            <w:sz w:val="24"/>
            <w:szCs w:val="24"/>
          </w:rPr>
          <w:t>flash</w:t>
        </w:r>
      </w:hyperlink>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本文来自网络（</w:t>
      </w:r>
      <w:r>
        <w:rPr>
          <w:rFonts w:ascii="Tahoma"/>
          <w:color w:val="333333"/>
          <w:sz w:val="24"/>
          <w:szCs w:val="24"/>
          <w:shd w:val="clear" w:color="auto" w:fill="FFFFFF"/>
        </w:rPr>
        <w:t>http://f2e.me/200904/cross-scripting/</w:t>
      </w:r>
      <w:r>
        <w:rPr>
          <w:rFonts w:ascii="Tahoma"/>
          <w:color w:val="333333"/>
          <w:sz w:val="24"/>
          <w:szCs w:val="24"/>
          <w:shd w:val="clear" w:color="auto" w:fill="FFFFFF"/>
        </w:rPr>
        <w:t>，该网址已不能访问），仅作个人读书笔记之用，并稍作修改和补充。</w:t>
      </w:r>
    </w:p>
    <w:p w:rsidR="003E3FF0" w:rsidRDefault="0076389D" w:rsidP="003E3FF0">
      <w:pPr>
        <w:autoSpaceDN w:val="0"/>
        <w:spacing w:before="150" w:after="150" w:line="27" w:lineRule="atLeast"/>
        <w:ind w:left="75" w:firstLine="480"/>
        <w:rPr>
          <w:rFonts w:ascii="Tahoma"/>
          <w:b/>
          <w:color w:val="000000"/>
          <w:sz w:val="24"/>
          <w:szCs w:val="24"/>
        </w:rPr>
      </w:pPr>
      <w:hyperlink r:id="rId16" w:history="1"/>
      <w:r w:rsidR="003E3FF0">
        <w:rPr>
          <w:rFonts w:ascii="Tahoma"/>
          <w:b/>
          <w:color w:val="000000"/>
          <w:sz w:val="24"/>
          <w:szCs w:val="24"/>
        </w:rPr>
        <w:t>什么是跨域</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JavaScript</w:t>
      </w:r>
      <w:r>
        <w:rPr>
          <w:rFonts w:ascii="Tahoma"/>
          <w:color w:val="333333"/>
          <w:sz w:val="24"/>
          <w:szCs w:val="24"/>
          <w:shd w:val="clear" w:color="auto" w:fill="FFFFFF"/>
        </w:rPr>
        <w:t>出于安全方面的考虑，不允许跨域调用其他页面的对象。但在安全限制的同时也给注入</w:t>
      </w:r>
      <w:r>
        <w:rPr>
          <w:rFonts w:ascii="Tahoma"/>
          <w:color w:val="333333"/>
          <w:sz w:val="24"/>
          <w:szCs w:val="24"/>
          <w:shd w:val="clear" w:color="auto" w:fill="FFFFFF"/>
        </w:rPr>
        <w:t>iframe</w:t>
      </w:r>
      <w:r>
        <w:rPr>
          <w:rFonts w:ascii="Tahoma"/>
          <w:color w:val="333333"/>
          <w:sz w:val="24"/>
          <w:szCs w:val="24"/>
          <w:shd w:val="clear" w:color="auto" w:fill="FFFFFF"/>
        </w:rPr>
        <w:t>或是</w:t>
      </w:r>
      <w:r>
        <w:rPr>
          <w:rFonts w:ascii="Tahoma"/>
          <w:color w:val="333333"/>
          <w:sz w:val="24"/>
          <w:szCs w:val="24"/>
          <w:shd w:val="clear" w:color="auto" w:fill="FFFFFF"/>
        </w:rPr>
        <w:t>ajax</w:t>
      </w:r>
      <w:r>
        <w:rPr>
          <w:rFonts w:ascii="Tahoma"/>
          <w:color w:val="333333"/>
          <w:sz w:val="24"/>
          <w:szCs w:val="24"/>
          <w:shd w:val="clear" w:color="auto" w:fill="FFFFFF"/>
        </w:rPr>
        <w:t>应用上带来了不少麻烦。这里把涉及到跨域的一些问题简单地整理一下：</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首先什么是跨域，简单地理解就是因为</w:t>
      </w:r>
      <w:r>
        <w:rPr>
          <w:rFonts w:ascii="Tahoma"/>
          <w:color w:val="333333"/>
          <w:sz w:val="24"/>
          <w:szCs w:val="24"/>
          <w:shd w:val="clear" w:color="auto" w:fill="FFFFFF"/>
        </w:rPr>
        <w:t>JavaScript</w:t>
      </w:r>
      <w:r>
        <w:rPr>
          <w:rFonts w:ascii="Tahoma"/>
          <w:color w:val="333333"/>
          <w:sz w:val="24"/>
          <w:szCs w:val="24"/>
          <w:shd w:val="clear" w:color="auto" w:fill="FFFFFF"/>
        </w:rPr>
        <w:t>同源策略的限制，</w:t>
      </w:r>
      <w:r>
        <w:rPr>
          <w:rFonts w:ascii="Tahoma"/>
          <w:color w:val="333333"/>
          <w:sz w:val="24"/>
          <w:szCs w:val="24"/>
          <w:shd w:val="clear" w:color="auto" w:fill="FFFFFF"/>
        </w:rPr>
        <w:t xml:space="preserve">a.com </w:t>
      </w:r>
      <w:r>
        <w:rPr>
          <w:rFonts w:ascii="Tahoma"/>
          <w:color w:val="333333"/>
          <w:sz w:val="24"/>
          <w:szCs w:val="24"/>
          <w:shd w:val="clear" w:color="auto" w:fill="FFFFFF"/>
        </w:rPr>
        <w:t>域名下的</w:t>
      </w:r>
      <w:r>
        <w:rPr>
          <w:rFonts w:ascii="Tahoma"/>
          <w:color w:val="333333"/>
          <w:sz w:val="24"/>
          <w:szCs w:val="24"/>
          <w:shd w:val="clear" w:color="auto" w:fill="FFFFFF"/>
        </w:rPr>
        <w:t>js</w:t>
      </w:r>
      <w:r>
        <w:rPr>
          <w:rFonts w:ascii="Tahoma"/>
          <w:color w:val="333333"/>
          <w:sz w:val="24"/>
          <w:szCs w:val="24"/>
          <w:shd w:val="clear" w:color="auto" w:fill="FFFFFF"/>
        </w:rPr>
        <w:t>无法操作</w:t>
      </w:r>
      <w:r>
        <w:rPr>
          <w:rFonts w:ascii="Tahoma"/>
          <w:color w:val="333333"/>
          <w:sz w:val="24"/>
          <w:szCs w:val="24"/>
          <w:shd w:val="clear" w:color="auto" w:fill="FFFFFF"/>
        </w:rPr>
        <w:t>b.com</w:t>
      </w:r>
      <w:r>
        <w:rPr>
          <w:rFonts w:ascii="Tahoma"/>
          <w:color w:val="333333"/>
          <w:sz w:val="24"/>
          <w:szCs w:val="24"/>
          <w:shd w:val="clear" w:color="auto" w:fill="FFFFFF"/>
        </w:rPr>
        <w:t>或是</w:t>
      </w:r>
      <w:r>
        <w:rPr>
          <w:rFonts w:ascii="Tahoma"/>
          <w:color w:val="333333"/>
          <w:sz w:val="24"/>
          <w:szCs w:val="24"/>
          <w:shd w:val="clear" w:color="auto" w:fill="FFFFFF"/>
        </w:rPr>
        <w:t>c.a.com</w:t>
      </w:r>
      <w:r>
        <w:rPr>
          <w:rFonts w:ascii="Tahoma"/>
          <w:color w:val="333333"/>
          <w:sz w:val="24"/>
          <w:szCs w:val="24"/>
          <w:shd w:val="clear" w:color="auto" w:fill="FFFFFF"/>
        </w:rPr>
        <w:t>域名下的对象。更详细的说明可以看下表：</w:t>
      </w:r>
    </w:p>
    <w:tbl>
      <w:tblPr>
        <w:tblW w:w="0" w:type="auto"/>
        <w:tblInd w:w="45" w:type="dxa"/>
        <w:tblLayout w:type="fixed"/>
        <w:tblCellMar>
          <w:left w:w="0" w:type="dxa"/>
          <w:right w:w="0" w:type="dxa"/>
        </w:tblCellMar>
        <w:tblLook w:val="0000"/>
      </w:tblPr>
      <w:tblGrid>
        <w:gridCol w:w="2283"/>
        <w:gridCol w:w="2870"/>
        <w:gridCol w:w="3493"/>
      </w:tblGrid>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DEE7EC" w:fill="auto"/>
            <w:tcMar>
              <w:top w:w="45" w:type="dxa"/>
              <w:left w:w="45" w:type="dxa"/>
              <w:bottom w:w="45" w:type="dxa"/>
              <w:right w:w="45" w:type="dxa"/>
            </w:tcMar>
            <w:vAlign w:val="center"/>
          </w:tcPr>
          <w:p w:rsidR="003E3FF0" w:rsidRPr="00976B00" w:rsidRDefault="003E3FF0" w:rsidP="00033443">
            <w:pPr>
              <w:shd w:val="solid" w:color="DEE7EC" w:fill="auto"/>
              <w:autoSpaceDN w:val="0"/>
              <w:spacing w:line="23" w:lineRule="atLeast"/>
              <w:ind w:firstLine="482"/>
              <w:jc w:val="left"/>
              <w:rPr>
                <w:rFonts w:ascii="Tahoma" w:eastAsiaTheme="minorEastAsia" w:hAnsiTheme="minorHAnsi" w:cstheme="minorBidi"/>
                <w:b/>
                <w:color w:val="000000"/>
                <w:sz w:val="24"/>
                <w:szCs w:val="24"/>
                <w:shd w:val="clear" w:color="auto" w:fill="DEE7EC"/>
              </w:rPr>
            </w:pPr>
            <w:r w:rsidRPr="00976B00">
              <w:rPr>
                <w:rFonts w:ascii="Tahoma" w:eastAsiaTheme="minorEastAsia" w:hAnsiTheme="minorHAnsi" w:cstheme="minorBidi"/>
                <w:b/>
                <w:color w:val="000000"/>
                <w:sz w:val="24"/>
                <w:szCs w:val="24"/>
                <w:shd w:val="clear" w:color="auto" w:fill="DEE7EC"/>
              </w:rPr>
              <w:t>URL</w:t>
            </w:r>
          </w:p>
        </w:tc>
        <w:tc>
          <w:tcPr>
            <w:tcW w:w="2870" w:type="dxa"/>
            <w:tcBorders>
              <w:top w:val="single" w:sz="6" w:space="0" w:color="C0C0C0"/>
              <w:left w:val="single" w:sz="6" w:space="0" w:color="C0C0C0"/>
              <w:bottom w:val="single" w:sz="6" w:space="0" w:color="C0C0C0"/>
              <w:right w:val="single" w:sz="6" w:space="0" w:color="C0C0C0"/>
            </w:tcBorders>
            <w:shd w:val="solid" w:color="DEE7EC" w:fill="auto"/>
            <w:tcMar>
              <w:top w:w="45" w:type="dxa"/>
              <w:left w:w="45" w:type="dxa"/>
              <w:bottom w:w="45" w:type="dxa"/>
              <w:right w:w="45" w:type="dxa"/>
            </w:tcMar>
            <w:vAlign w:val="center"/>
          </w:tcPr>
          <w:p w:rsidR="003E3FF0" w:rsidRPr="00976B00" w:rsidRDefault="003E3FF0" w:rsidP="00033443">
            <w:pPr>
              <w:shd w:val="solid" w:color="DEE7EC" w:fill="auto"/>
              <w:autoSpaceDN w:val="0"/>
              <w:spacing w:line="23" w:lineRule="atLeast"/>
              <w:ind w:firstLine="482"/>
              <w:jc w:val="left"/>
              <w:rPr>
                <w:rFonts w:ascii="Tahoma" w:eastAsiaTheme="minorEastAsia" w:hAnsiTheme="minorHAnsi" w:cstheme="minorBidi"/>
                <w:b/>
                <w:color w:val="000000"/>
                <w:sz w:val="24"/>
                <w:szCs w:val="24"/>
                <w:shd w:val="clear" w:color="auto" w:fill="DEE7EC"/>
              </w:rPr>
            </w:pPr>
            <w:r w:rsidRPr="00976B00">
              <w:rPr>
                <w:rFonts w:ascii="Tahoma" w:eastAsiaTheme="minorEastAsia" w:hAnsiTheme="minorHAnsi" w:cstheme="minorBidi"/>
                <w:b/>
                <w:color w:val="000000"/>
                <w:sz w:val="24"/>
                <w:szCs w:val="24"/>
                <w:shd w:val="clear" w:color="auto" w:fill="DEE7EC"/>
              </w:rPr>
              <w:t>说明</w:t>
            </w:r>
          </w:p>
        </w:tc>
        <w:tc>
          <w:tcPr>
            <w:tcW w:w="3493" w:type="dxa"/>
            <w:tcBorders>
              <w:top w:val="single" w:sz="6" w:space="0" w:color="C0C0C0"/>
              <w:left w:val="single" w:sz="6" w:space="0" w:color="C0C0C0"/>
              <w:bottom w:val="single" w:sz="6" w:space="0" w:color="C0C0C0"/>
              <w:right w:val="single" w:sz="6" w:space="0" w:color="C0C0C0"/>
            </w:tcBorders>
            <w:shd w:val="solid" w:color="DEE7EC" w:fill="auto"/>
            <w:tcMar>
              <w:top w:w="45" w:type="dxa"/>
              <w:left w:w="45" w:type="dxa"/>
              <w:bottom w:w="45" w:type="dxa"/>
              <w:right w:w="45" w:type="dxa"/>
            </w:tcMar>
            <w:vAlign w:val="center"/>
          </w:tcPr>
          <w:p w:rsidR="003E3FF0" w:rsidRPr="00976B00" w:rsidRDefault="003E3FF0" w:rsidP="00033443">
            <w:pPr>
              <w:shd w:val="solid" w:color="DEE7EC" w:fill="auto"/>
              <w:autoSpaceDN w:val="0"/>
              <w:spacing w:line="23" w:lineRule="atLeast"/>
              <w:ind w:firstLine="482"/>
              <w:jc w:val="left"/>
              <w:rPr>
                <w:rFonts w:ascii="Tahoma" w:eastAsiaTheme="minorEastAsia" w:hAnsiTheme="minorHAnsi" w:cstheme="minorBidi"/>
                <w:b/>
                <w:color w:val="000000"/>
                <w:sz w:val="24"/>
                <w:szCs w:val="24"/>
                <w:shd w:val="clear" w:color="auto" w:fill="DEE7EC"/>
              </w:rPr>
            </w:pPr>
            <w:r w:rsidRPr="00976B00">
              <w:rPr>
                <w:rFonts w:ascii="Tahoma" w:eastAsiaTheme="minorEastAsia" w:hAnsiTheme="minorHAnsi" w:cstheme="minorBidi"/>
                <w:b/>
                <w:color w:val="000000"/>
                <w:sz w:val="24"/>
                <w:szCs w:val="24"/>
                <w:shd w:val="clear" w:color="auto" w:fill="DEE7EC"/>
              </w:rPr>
              <w:t>是否允许通信</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http://www.a.com/a.js</w:t>
            </w:r>
            <w:r w:rsidRPr="00976B00">
              <w:rPr>
                <w:rFonts w:ascii="Tahoma" w:eastAsiaTheme="minorEastAsia" w:hAnsiTheme="minorHAnsi" w:cstheme="minorBidi"/>
                <w:color w:val="333333"/>
                <w:sz w:val="24"/>
                <w:szCs w:val="24"/>
                <w:shd w:val="clear" w:color="auto" w:fill="FFFFFF"/>
              </w:rPr>
              <w:br/>
              <w:t>http://www.a.com/b.js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同一域名下</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允许</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http://www.a.c</w:t>
            </w:r>
            <w:r w:rsidRPr="00976B00">
              <w:rPr>
                <w:rFonts w:ascii="Tahoma" w:eastAsiaTheme="minorEastAsia" w:hAnsiTheme="minorHAnsi" w:cstheme="minorBidi"/>
                <w:color w:val="333333"/>
                <w:sz w:val="24"/>
                <w:szCs w:val="24"/>
                <w:shd w:val="clear" w:color="auto" w:fill="FFFFFF"/>
              </w:rPr>
              <w:lastRenderedPageBreak/>
              <w:t>om/lab/a.js</w:t>
            </w:r>
            <w:r w:rsidRPr="00976B00">
              <w:rPr>
                <w:rFonts w:ascii="Tahoma" w:eastAsiaTheme="minorEastAsia" w:hAnsiTheme="minorHAnsi" w:cstheme="minorBidi"/>
                <w:color w:val="333333"/>
                <w:sz w:val="24"/>
                <w:szCs w:val="24"/>
                <w:shd w:val="clear" w:color="auto" w:fill="FFFFFF"/>
              </w:rPr>
              <w:br/>
              <w:t>http://www.a.com/script/b.js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lastRenderedPageBreak/>
              <w:t>同一域名下不同文件</w:t>
            </w:r>
            <w:r w:rsidRPr="00976B00">
              <w:rPr>
                <w:rFonts w:ascii="Tahoma" w:eastAsiaTheme="minorEastAsia" w:hAnsiTheme="minorHAnsi" w:cstheme="minorBidi"/>
                <w:color w:val="333333"/>
                <w:sz w:val="24"/>
                <w:szCs w:val="24"/>
                <w:shd w:val="clear" w:color="auto" w:fill="FFFFFF"/>
              </w:rPr>
              <w:lastRenderedPageBreak/>
              <w:t>夹</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lastRenderedPageBreak/>
              <w:t>允许</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lastRenderedPageBreak/>
              <w:t>http://www.a.com:8000/a.js</w:t>
            </w:r>
            <w:r w:rsidRPr="00976B00">
              <w:rPr>
                <w:rFonts w:ascii="Tahoma" w:eastAsiaTheme="minorEastAsia" w:hAnsiTheme="minorHAnsi" w:cstheme="minorBidi"/>
                <w:color w:val="333333"/>
                <w:sz w:val="24"/>
                <w:szCs w:val="24"/>
                <w:shd w:val="clear" w:color="auto" w:fill="FFFFFF"/>
              </w:rPr>
              <w:br/>
              <w:t>http://www.a.com/b.js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同一域名，不同端口</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不允许</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http://www.a.com/a.js</w:t>
            </w:r>
            <w:r w:rsidRPr="00976B00">
              <w:rPr>
                <w:rFonts w:ascii="Tahoma" w:eastAsiaTheme="minorEastAsia" w:hAnsiTheme="minorHAnsi" w:cstheme="minorBidi"/>
                <w:color w:val="333333"/>
                <w:sz w:val="24"/>
                <w:szCs w:val="24"/>
                <w:shd w:val="clear" w:color="auto" w:fill="FFFFFF"/>
              </w:rPr>
              <w:br/>
              <w:t>https://www.a.com/b.js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同一域名，不同协议</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不允许</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http://www.a.com/a.js</w:t>
            </w:r>
            <w:r w:rsidRPr="00976B00">
              <w:rPr>
                <w:rFonts w:ascii="Tahoma" w:eastAsiaTheme="minorEastAsia" w:hAnsiTheme="minorHAnsi" w:cstheme="minorBidi"/>
                <w:color w:val="333333"/>
                <w:sz w:val="24"/>
                <w:szCs w:val="24"/>
                <w:shd w:val="clear" w:color="auto" w:fill="FFFFFF"/>
              </w:rPr>
              <w:br/>
              <w:t>http://70.32.92.74/b.js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域名和域名对应</w:t>
            </w:r>
            <w:r w:rsidRPr="00976B00">
              <w:rPr>
                <w:rFonts w:ascii="Tahoma" w:eastAsiaTheme="minorEastAsia" w:hAnsiTheme="minorHAnsi" w:cstheme="minorBidi"/>
                <w:color w:val="333333"/>
                <w:sz w:val="24"/>
                <w:szCs w:val="24"/>
                <w:shd w:val="clear" w:color="auto" w:fill="FFFFFF"/>
              </w:rPr>
              <w:t>ip</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不允许</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http://www.a.com/a.js</w:t>
            </w:r>
            <w:r w:rsidRPr="00976B00">
              <w:rPr>
                <w:rFonts w:ascii="Tahoma" w:eastAsiaTheme="minorEastAsia" w:hAnsiTheme="minorHAnsi" w:cstheme="minorBidi"/>
                <w:color w:val="333333"/>
                <w:sz w:val="24"/>
                <w:szCs w:val="24"/>
                <w:shd w:val="clear" w:color="auto" w:fill="FFFFFF"/>
              </w:rPr>
              <w:br/>
              <w:t>http://script.a.com/b.js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主域相同，子域不同</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不允许</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http://www.a.com/a.js</w:t>
            </w:r>
            <w:r w:rsidRPr="00976B00">
              <w:rPr>
                <w:rFonts w:ascii="Tahoma" w:eastAsiaTheme="minorEastAsia" w:hAnsiTheme="minorHAnsi" w:cstheme="minorBidi"/>
                <w:color w:val="333333"/>
                <w:sz w:val="24"/>
                <w:szCs w:val="24"/>
                <w:shd w:val="clear" w:color="auto" w:fill="FFFFFF"/>
              </w:rPr>
              <w:br/>
              <w:t>http://a.com/b.js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同一域名，不同二级域名（同上）</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不允许（</w:t>
            </w:r>
            <w:r w:rsidRPr="00976B00">
              <w:rPr>
                <w:rFonts w:ascii="Tahoma" w:eastAsiaTheme="minorEastAsia" w:hAnsiTheme="minorHAnsi" w:cstheme="minorBidi"/>
                <w:color w:val="333333"/>
                <w:sz w:val="24"/>
                <w:szCs w:val="24"/>
                <w:shd w:val="clear" w:color="auto" w:fill="FFFFFF"/>
              </w:rPr>
              <w:t>cookie</w:t>
            </w:r>
            <w:r w:rsidRPr="00976B00">
              <w:rPr>
                <w:rFonts w:ascii="Tahoma" w:eastAsiaTheme="minorEastAsia" w:hAnsiTheme="minorHAnsi" w:cstheme="minorBidi"/>
                <w:color w:val="333333"/>
                <w:sz w:val="24"/>
                <w:szCs w:val="24"/>
                <w:shd w:val="clear" w:color="auto" w:fill="FFFFFF"/>
              </w:rPr>
              <w:t>这种情况下也不允许访问）</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http://www.cnblogs.com/a.js</w:t>
            </w:r>
            <w:r w:rsidRPr="00976B00">
              <w:rPr>
                <w:rFonts w:ascii="Tahoma" w:eastAsiaTheme="minorEastAsia" w:hAnsiTheme="minorHAnsi" w:cstheme="minorBidi"/>
                <w:color w:val="333333"/>
                <w:sz w:val="24"/>
                <w:szCs w:val="24"/>
                <w:shd w:val="clear" w:color="auto" w:fill="FFFFFF"/>
              </w:rPr>
              <w:br/>
              <w:t>http://www.a.com/b.js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不同域名</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976B00" w:rsidRDefault="003E3FF0" w:rsidP="00033443">
            <w:pPr>
              <w:shd w:val="solid" w:color="FFFFFF" w:fill="auto"/>
              <w:autoSpaceDN w:val="0"/>
              <w:spacing w:line="23" w:lineRule="atLeast"/>
              <w:ind w:firstLine="480"/>
              <w:rPr>
                <w:rFonts w:ascii="Tahoma" w:eastAsiaTheme="minorEastAsia" w:hAnsiTheme="minorHAnsi" w:cstheme="minorBidi"/>
                <w:color w:val="333333"/>
                <w:sz w:val="24"/>
                <w:szCs w:val="24"/>
                <w:shd w:val="clear" w:color="auto" w:fill="FFFFFF"/>
              </w:rPr>
            </w:pPr>
            <w:r w:rsidRPr="00976B00">
              <w:rPr>
                <w:rFonts w:ascii="Tahoma" w:eastAsiaTheme="minorEastAsia" w:hAnsiTheme="minorHAnsi" w:cstheme="minorBidi"/>
                <w:color w:val="333333"/>
                <w:sz w:val="24"/>
                <w:szCs w:val="24"/>
                <w:shd w:val="clear" w:color="auto" w:fill="FFFFFF"/>
              </w:rPr>
              <w:t>不允许</w:t>
            </w:r>
          </w:p>
        </w:tc>
      </w:tr>
    </w:tbl>
    <w:p w:rsidR="003E3FF0" w:rsidRDefault="003E3FF0" w:rsidP="003E3FF0">
      <w:pPr>
        <w:shd w:val="solid" w:color="FFFFFF" w:fill="auto"/>
        <w:autoSpaceDN w:val="0"/>
        <w:spacing w:line="23" w:lineRule="atLeast"/>
        <w:ind w:firstLine="482"/>
        <w:rPr>
          <w:rFonts w:ascii="Tahoma"/>
          <w:b/>
          <w:color w:val="333333"/>
          <w:sz w:val="24"/>
          <w:szCs w:val="24"/>
          <w:shd w:val="clear" w:color="auto" w:fill="FFFFFF"/>
        </w:rPr>
      </w:pPr>
      <w:r>
        <w:rPr>
          <w:rFonts w:ascii="Tahoma"/>
          <w:b/>
          <w:color w:val="333333"/>
          <w:sz w:val="24"/>
          <w:szCs w:val="24"/>
          <w:shd w:val="clear" w:color="auto" w:fill="FFFFFF"/>
        </w:rPr>
        <w:t>特别注意两点：</w:t>
      </w:r>
    </w:p>
    <w:p w:rsidR="003E3FF0" w:rsidRDefault="003E3FF0" w:rsidP="003E3FF0">
      <w:pPr>
        <w:shd w:val="solid" w:color="FFFFFF" w:fill="auto"/>
        <w:tabs>
          <w:tab w:val="left" w:pos="720"/>
        </w:tabs>
        <w:autoSpaceDN w:val="0"/>
        <w:spacing w:after="120" w:line="23" w:lineRule="atLeast"/>
        <w:ind w:left="360" w:firstLine="480"/>
        <w:rPr>
          <w:rFonts w:ascii="Tahoma"/>
          <w:color w:val="333333"/>
          <w:sz w:val="24"/>
          <w:szCs w:val="24"/>
          <w:shd w:val="clear" w:color="auto" w:fill="FFFFFF"/>
        </w:rPr>
      </w:pPr>
      <w:r>
        <w:rPr>
          <w:rFonts w:ascii="Tahoma"/>
          <w:color w:val="333333"/>
          <w:sz w:val="24"/>
          <w:szCs w:val="24"/>
          <w:shd w:val="clear" w:color="auto" w:fill="FFFFFF"/>
        </w:rPr>
        <w:t>第一，如果是协议和端口造成的跨域问题</w:t>
      </w:r>
      <w:r>
        <w:rPr>
          <w:rFonts w:ascii="Tahoma"/>
          <w:color w:val="333333"/>
          <w:sz w:val="24"/>
          <w:szCs w:val="24"/>
          <w:shd w:val="clear" w:color="auto" w:fill="FFFFFF"/>
        </w:rPr>
        <w:t>“</w:t>
      </w:r>
      <w:r>
        <w:rPr>
          <w:rFonts w:ascii="Tahoma"/>
          <w:color w:val="333333"/>
          <w:sz w:val="24"/>
          <w:szCs w:val="24"/>
          <w:shd w:val="clear" w:color="auto" w:fill="FFFFFF"/>
        </w:rPr>
        <w:t>前台</w:t>
      </w:r>
      <w:r>
        <w:rPr>
          <w:rFonts w:ascii="Tahoma"/>
          <w:color w:val="333333"/>
          <w:sz w:val="24"/>
          <w:szCs w:val="24"/>
          <w:shd w:val="clear" w:color="auto" w:fill="FFFFFF"/>
        </w:rPr>
        <w:t>”</w:t>
      </w:r>
      <w:r>
        <w:rPr>
          <w:rFonts w:ascii="Tahoma"/>
          <w:color w:val="333333"/>
          <w:sz w:val="24"/>
          <w:szCs w:val="24"/>
          <w:shd w:val="clear" w:color="auto" w:fill="FFFFFF"/>
        </w:rPr>
        <w:t>是无能为力的，</w:t>
      </w:r>
    </w:p>
    <w:p w:rsidR="003E3FF0" w:rsidRDefault="003E3FF0" w:rsidP="003E3FF0">
      <w:pPr>
        <w:shd w:val="solid" w:color="FFFFFF" w:fill="auto"/>
        <w:tabs>
          <w:tab w:val="left" w:pos="720"/>
        </w:tabs>
        <w:autoSpaceDN w:val="0"/>
        <w:spacing w:after="120" w:line="23" w:lineRule="atLeast"/>
        <w:ind w:left="360" w:firstLine="480"/>
        <w:rPr>
          <w:rFonts w:ascii="Tahoma"/>
          <w:color w:val="333333"/>
          <w:sz w:val="24"/>
          <w:szCs w:val="24"/>
          <w:shd w:val="clear" w:color="auto" w:fill="FFFFFF"/>
        </w:rPr>
      </w:pPr>
      <w:r>
        <w:rPr>
          <w:rFonts w:ascii="Tahoma"/>
          <w:color w:val="333333"/>
          <w:sz w:val="24"/>
          <w:szCs w:val="24"/>
          <w:shd w:val="clear" w:color="auto" w:fill="FFFFFF"/>
        </w:rPr>
        <w:t>第二：在跨域问题上，域仅仅是通过</w:t>
      </w:r>
      <w:r>
        <w:rPr>
          <w:rFonts w:ascii="Tahoma"/>
          <w:color w:val="333333"/>
          <w:sz w:val="24"/>
          <w:szCs w:val="24"/>
          <w:shd w:val="clear" w:color="auto" w:fill="FFFFFF"/>
        </w:rPr>
        <w:t>“</w:t>
      </w:r>
      <w:r>
        <w:rPr>
          <w:rFonts w:ascii="Tahoma"/>
          <w:color w:val="333333"/>
          <w:sz w:val="24"/>
          <w:szCs w:val="24"/>
          <w:shd w:val="clear" w:color="auto" w:fill="FFFFFF"/>
        </w:rPr>
        <w:t>URL</w:t>
      </w:r>
      <w:r>
        <w:rPr>
          <w:rFonts w:ascii="Tahoma"/>
          <w:color w:val="333333"/>
          <w:sz w:val="24"/>
          <w:szCs w:val="24"/>
          <w:shd w:val="clear" w:color="auto" w:fill="FFFFFF"/>
        </w:rPr>
        <w:t>的首部</w:t>
      </w:r>
      <w:r>
        <w:rPr>
          <w:rFonts w:ascii="Tahoma"/>
          <w:color w:val="333333"/>
          <w:sz w:val="24"/>
          <w:szCs w:val="24"/>
          <w:shd w:val="clear" w:color="auto" w:fill="FFFFFF"/>
        </w:rPr>
        <w:t>”</w:t>
      </w:r>
      <w:r>
        <w:rPr>
          <w:rFonts w:ascii="Tahoma"/>
          <w:color w:val="333333"/>
          <w:sz w:val="24"/>
          <w:szCs w:val="24"/>
          <w:shd w:val="clear" w:color="auto" w:fill="FFFFFF"/>
        </w:rPr>
        <w:t>来识别而不会去尝试判断相同的</w:t>
      </w:r>
      <w:r>
        <w:rPr>
          <w:rFonts w:ascii="Tahoma"/>
          <w:color w:val="333333"/>
          <w:sz w:val="24"/>
          <w:szCs w:val="24"/>
          <w:shd w:val="clear" w:color="auto" w:fill="FFFFFF"/>
        </w:rPr>
        <w:t>ip</w:t>
      </w:r>
      <w:r>
        <w:rPr>
          <w:rFonts w:ascii="Tahoma"/>
          <w:color w:val="333333"/>
          <w:sz w:val="24"/>
          <w:szCs w:val="24"/>
          <w:shd w:val="clear" w:color="auto" w:fill="FFFFFF"/>
        </w:rPr>
        <w:t>地址对应着两个域或两个域是否在同一个</w:t>
      </w:r>
      <w:r>
        <w:rPr>
          <w:rFonts w:ascii="Tahoma"/>
          <w:color w:val="333333"/>
          <w:sz w:val="24"/>
          <w:szCs w:val="24"/>
          <w:shd w:val="clear" w:color="auto" w:fill="FFFFFF"/>
        </w:rPr>
        <w:t>ip</w:t>
      </w:r>
      <w:r>
        <w:rPr>
          <w:rFonts w:ascii="Tahoma"/>
          <w:color w:val="333333"/>
          <w:sz w:val="24"/>
          <w:szCs w:val="24"/>
          <w:shd w:val="clear" w:color="auto" w:fill="FFFFFF"/>
        </w:rPr>
        <w:t>上。</w:t>
      </w:r>
      <w:r>
        <w:rPr>
          <w:rFonts w:ascii="Tahoma"/>
          <w:color w:val="333333"/>
          <w:sz w:val="24"/>
          <w:szCs w:val="24"/>
          <w:shd w:val="clear" w:color="auto" w:fill="FFFFFF"/>
        </w:rPr>
        <w:br/>
      </w:r>
      <w:r>
        <w:rPr>
          <w:rFonts w:ascii="Tahoma"/>
          <w:color w:val="333333"/>
          <w:sz w:val="24"/>
          <w:szCs w:val="24"/>
          <w:shd w:val="clear" w:color="auto" w:fill="FFFFFF"/>
        </w:rPr>
        <w:t>“</w:t>
      </w:r>
      <w:r>
        <w:rPr>
          <w:rFonts w:ascii="Tahoma"/>
          <w:color w:val="333333"/>
          <w:sz w:val="24"/>
          <w:szCs w:val="24"/>
          <w:shd w:val="clear" w:color="auto" w:fill="FFFFFF"/>
        </w:rPr>
        <w:t>URL</w:t>
      </w:r>
      <w:r>
        <w:rPr>
          <w:rFonts w:ascii="Tahoma"/>
          <w:color w:val="333333"/>
          <w:sz w:val="24"/>
          <w:szCs w:val="24"/>
          <w:shd w:val="clear" w:color="auto" w:fill="FFFFFF"/>
        </w:rPr>
        <w:t>的首部</w:t>
      </w:r>
      <w:r>
        <w:rPr>
          <w:rFonts w:ascii="Tahoma"/>
          <w:color w:val="333333"/>
          <w:sz w:val="24"/>
          <w:szCs w:val="24"/>
          <w:shd w:val="clear" w:color="auto" w:fill="FFFFFF"/>
        </w:rPr>
        <w:t>”</w:t>
      </w:r>
      <w:r>
        <w:rPr>
          <w:rFonts w:ascii="Tahoma"/>
          <w:color w:val="333333"/>
          <w:sz w:val="24"/>
          <w:szCs w:val="24"/>
          <w:shd w:val="clear" w:color="auto" w:fill="FFFFFF"/>
        </w:rPr>
        <w:t>指</w:t>
      </w:r>
      <w:r>
        <w:rPr>
          <w:rFonts w:ascii="Tahoma"/>
          <w:color w:val="333333"/>
          <w:sz w:val="24"/>
          <w:szCs w:val="24"/>
          <w:shd w:val="clear" w:color="auto" w:fill="FFFFFF"/>
        </w:rPr>
        <w:t>window.location.protocol +window.location.host</w:t>
      </w:r>
      <w:r>
        <w:rPr>
          <w:rFonts w:ascii="Tahoma"/>
          <w:color w:val="333333"/>
          <w:sz w:val="24"/>
          <w:szCs w:val="24"/>
          <w:shd w:val="clear" w:color="auto" w:fill="FFFFFF"/>
        </w:rPr>
        <w:t>，也可以理解为</w:t>
      </w:r>
      <w:r>
        <w:rPr>
          <w:rFonts w:ascii="Tahoma"/>
          <w:color w:val="333333"/>
          <w:sz w:val="24"/>
          <w:szCs w:val="24"/>
          <w:shd w:val="clear" w:color="auto" w:fill="FFFFFF"/>
        </w:rPr>
        <w:t>“</w:t>
      </w:r>
      <w:r>
        <w:rPr>
          <w:rFonts w:ascii="Tahoma"/>
          <w:color w:val="333333"/>
          <w:sz w:val="24"/>
          <w:szCs w:val="24"/>
          <w:shd w:val="clear" w:color="auto" w:fill="FFFFFF"/>
        </w:rPr>
        <w:t>Domains, protocols and ports must match</w:t>
      </w:r>
      <w:r>
        <w:rPr>
          <w:rFonts w:ascii="Tahoma"/>
          <w:color w:val="333333"/>
          <w:sz w:val="24"/>
          <w:szCs w:val="24"/>
          <w:shd w:val="clear" w:color="auto" w:fill="FFFFFF"/>
        </w:rPr>
        <w:t>”</w:t>
      </w:r>
      <w:r>
        <w:rPr>
          <w:rFonts w:ascii="Tahoma"/>
          <w:color w:val="333333"/>
          <w:sz w:val="24"/>
          <w:szCs w:val="24"/>
          <w:shd w:val="clear" w:color="auto" w:fill="FFFFFF"/>
        </w:rPr>
        <w:t>。</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接下来简单地总结一下在</w:t>
      </w:r>
      <w:r>
        <w:rPr>
          <w:rFonts w:ascii="Tahoma"/>
          <w:color w:val="333333"/>
          <w:sz w:val="24"/>
          <w:szCs w:val="24"/>
          <w:shd w:val="clear" w:color="auto" w:fill="FFFFFF"/>
        </w:rPr>
        <w:t>“</w:t>
      </w:r>
      <w:r>
        <w:rPr>
          <w:rFonts w:ascii="Tahoma"/>
          <w:color w:val="333333"/>
          <w:sz w:val="24"/>
          <w:szCs w:val="24"/>
          <w:shd w:val="clear" w:color="auto" w:fill="FFFFFF"/>
        </w:rPr>
        <w:t>前台</w:t>
      </w:r>
      <w:r>
        <w:rPr>
          <w:rFonts w:ascii="Tahoma"/>
          <w:color w:val="333333"/>
          <w:sz w:val="24"/>
          <w:szCs w:val="24"/>
          <w:shd w:val="clear" w:color="auto" w:fill="FFFFFF"/>
        </w:rPr>
        <w:t>”</w:t>
      </w:r>
      <w:r>
        <w:rPr>
          <w:rFonts w:ascii="Tahoma"/>
          <w:color w:val="333333"/>
          <w:sz w:val="24"/>
          <w:szCs w:val="24"/>
          <w:shd w:val="clear" w:color="auto" w:fill="FFFFFF"/>
        </w:rPr>
        <w:t>一般处理跨域的办法，后台</w:t>
      </w:r>
      <w:r>
        <w:rPr>
          <w:rFonts w:ascii="Tahoma"/>
          <w:color w:val="333333"/>
          <w:sz w:val="24"/>
          <w:szCs w:val="24"/>
          <w:shd w:val="clear" w:color="auto" w:fill="FFFFFF"/>
        </w:rPr>
        <w:t>proxy</w:t>
      </w:r>
      <w:r>
        <w:rPr>
          <w:rFonts w:ascii="Tahoma"/>
          <w:color w:val="333333"/>
          <w:sz w:val="24"/>
          <w:szCs w:val="24"/>
          <w:shd w:val="clear" w:color="auto" w:fill="FFFFFF"/>
        </w:rPr>
        <w:t>这种方案牵涉到后台配置，这里就不阐述了，有兴趣的可以看看</w:t>
      </w:r>
      <w:r>
        <w:rPr>
          <w:rFonts w:ascii="Tahoma"/>
          <w:color w:val="333333"/>
          <w:sz w:val="24"/>
          <w:szCs w:val="24"/>
          <w:shd w:val="clear" w:color="auto" w:fill="FFFFFF"/>
        </w:rPr>
        <w:t>yahoo</w:t>
      </w:r>
      <w:r>
        <w:rPr>
          <w:rFonts w:ascii="Tahoma"/>
          <w:color w:val="333333"/>
          <w:sz w:val="24"/>
          <w:szCs w:val="24"/>
          <w:shd w:val="clear" w:color="auto" w:fill="FFFFFF"/>
        </w:rPr>
        <w:t>的这篇文章：《</w:t>
      </w:r>
      <w:hyperlink r:id="rId17" w:history="1">
        <w:r>
          <w:rPr>
            <w:rStyle w:val="a5"/>
            <w:rFonts w:ascii="Tahoma"/>
            <w:color w:val="0000FF"/>
            <w:sz w:val="24"/>
            <w:szCs w:val="24"/>
            <w:shd w:val="clear" w:color="auto" w:fill="FFFFFF"/>
          </w:rPr>
          <w:t>JavaScript: Use a Web Proxy for Cross-Domain XMLHttpRequest Calls</w:t>
        </w:r>
      </w:hyperlink>
      <w:r>
        <w:rPr>
          <w:rFonts w:ascii="Tahoma"/>
          <w:color w:val="333333"/>
          <w:sz w:val="24"/>
          <w:szCs w:val="24"/>
          <w:shd w:val="clear" w:color="auto" w:fill="FFFFFF"/>
        </w:rPr>
        <w:t>》</w:t>
      </w:r>
    </w:p>
    <w:p w:rsidR="003E3FF0" w:rsidRDefault="0076389D" w:rsidP="003E3FF0">
      <w:pPr>
        <w:autoSpaceDN w:val="0"/>
        <w:spacing w:before="150" w:after="150" w:line="27" w:lineRule="atLeast"/>
        <w:ind w:left="75" w:firstLine="480"/>
        <w:rPr>
          <w:rFonts w:ascii="Tahoma"/>
          <w:b/>
          <w:color w:val="000000"/>
          <w:sz w:val="24"/>
          <w:szCs w:val="24"/>
        </w:rPr>
      </w:pPr>
      <w:hyperlink r:id="rId18" w:history="1"/>
      <w:r w:rsidR="003E3FF0">
        <w:rPr>
          <w:rFonts w:ascii="Tahoma"/>
          <w:b/>
          <w:color w:val="000000"/>
          <w:sz w:val="24"/>
          <w:szCs w:val="24"/>
        </w:rPr>
        <w:t>1</w:t>
      </w:r>
      <w:r w:rsidR="003E3FF0">
        <w:rPr>
          <w:rFonts w:ascii="Tahoma"/>
          <w:b/>
          <w:color w:val="000000"/>
          <w:sz w:val="24"/>
          <w:szCs w:val="24"/>
        </w:rPr>
        <w:t>、</w:t>
      </w:r>
      <w:r w:rsidR="003E3FF0">
        <w:rPr>
          <w:rFonts w:ascii="Tahoma"/>
          <w:b/>
          <w:color w:val="000000"/>
          <w:sz w:val="24"/>
          <w:szCs w:val="24"/>
        </w:rPr>
        <w:t>document.domain+iframe</w:t>
      </w:r>
      <w:r w:rsidR="003E3FF0">
        <w:rPr>
          <w:rFonts w:ascii="Tahoma"/>
          <w:b/>
          <w:color w:val="000000"/>
          <w:sz w:val="24"/>
          <w:szCs w:val="24"/>
        </w:rPr>
        <w:t>的设置</w:t>
      </w:r>
    </w:p>
    <w:p w:rsidR="003E3FF0" w:rsidRDefault="003E3FF0" w:rsidP="003E3FF0">
      <w:pPr>
        <w:shd w:val="solid" w:color="FFFFFF" w:fill="auto"/>
        <w:autoSpaceDN w:val="0"/>
        <w:spacing w:before="150" w:after="150" w:line="23" w:lineRule="atLeast"/>
        <w:ind w:left="375" w:firstLine="482"/>
        <w:rPr>
          <w:rFonts w:ascii="Tahoma"/>
          <w:color w:val="333333"/>
          <w:sz w:val="24"/>
          <w:szCs w:val="24"/>
          <w:shd w:val="clear" w:color="auto" w:fill="FFFFFF"/>
        </w:rPr>
      </w:pPr>
      <w:r>
        <w:rPr>
          <w:rFonts w:ascii="Tahoma"/>
          <w:b/>
          <w:color w:val="FF0000"/>
          <w:sz w:val="24"/>
          <w:szCs w:val="24"/>
          <w:shd w:val="clear" w:color="auto" w:fill="FFFFFF"/>
        </w:rPr>
        <w:t>对于主域相同而子域不同的例子，可以通过设置</w:t>
      </w:r>
      <w:r>
        <w:rPr>
          <w:rFonts w:ascii="Tahoma"/>
          <w:b/>
          <w:color w:val="FF0000"/>
          <w:sz w:val="24"/>
          <w:szCs w:val="24"/>
          <w:shd w:val="clear" w:color="auto" w:fill="FFFFFF"/>
        </w:rPr>
        <w:t>document.domain</w:t>
      </w:r>
      <w:r>
        <w:rPr>
          <w:rFonts w:ascii="Tahoma"/>
          <w:b/>
          <w:color w:val="FF0000"/>
          <w:sz w:val="24"/>
          <w:szCs w:val="24"/>
          <w:shd w:val="clear" w:color="auto" w:fill="FFFFFF"/>
        </w:rPr>
        <w:t>的办</w:t>
      </w:r>
      <w:r>
        <w:rPr>
          <w:rFonts w:ascii="Tahoma"/>
          <w:b/>
          <w:color w:val="FF0000"/>
          <w:sz w:val="24"/>
          <w:szCs w:val="24"/>
          <w:shd w:val="clear" w:color="auto" w:fill="FFFFFF"/>
        </w:rPr>
        <w:lastRenderedPageBreak/>
        <w:t>法来解决</w:t>
      </w:r>
      <w:r>
        <w:rPr>
          <w:rFonts w:ascii="Tahoma"/>
          <w:color w:val="333333"/>
          <w:sz w:val="24"/>
          <w:szCs w:val="24"/>
          <w:shd w:val="clear" w:color="auto" w:fill="FFFFFF"/>
        </w:rPr>
        <w:t>。具体的做法是可以在</w:t>
      </w:r>
      <w:r>
        <w:rPr>
          <w:rFonts w:ascii="Tahoma"/>
          <w:color w:val="333333"/>
          <w:sz w:val="24"/>
          <w:szCs w:val="24"/>
          <w:shd w:val="clear" w:color="auto" w:fill="FFFFFF"/>
        </w:rPr>
        <w:t>http://www.a.com/a.html</w:t>
      </w:r>
      <w:r>
        <w:rPr>
          <w:rFonts w:ascii="Tahoma"/>
          <w:color w:val="333333"/>
          <w:sz w:val="24"/>
          <w:szCs w:val="24"/>
          <w:shd w:val="clear" w:color="auto" w:fill="FFFFFF"/>
        </w:rPr>
        <w:t>和</w:t>
      </w:r>
      <w:r>
        <w:rPr>
          <w:rFonts w:ascii="Tahoma"/>
          <w:color w:val="333333"/>
          <w:sz w:val="24"/>
          <w:szCs w:val="24"/>
          <w:shd w:val="clear" w:color="auto" w:fill="FFFFFF"/>
        </w:rPr>
        <w:t>http://script.a.com/b.html</w:t>
      </w:r>
      <w:r>
        <w:rPr>
          <w:rFonts w:ascii="Tahoma"/>
          <w:color w:val="333333"/>
          <w:sz w:val="24"/>
          <w:szCs w:val="24"/>
          <w:shd w:val="clear" w:color="auto" w:fill="FFFFFF"/>
        </w:rPr>
        <w:t>两个文件中分别加上</w:t>
      </w:r>
      <w:r>
        <w:rPr>
          <w:rFonts w:ascii="Tahoma"/>
          <w:color w:val="333333"/>
          <w:sz w:val="24"/>
          <w:szCs w:val="24"/>
          <w:shd w:val="clear" w:color="auto" w:fill="FFFFFF"/>
        </w:rPr>
        <w:t xml:space="preserve">document.domain = </w:t>
      </w:r>
      <w:r>
        <w:rPr>
          <w:rFonts w:ascii="Tahoma"/>
          <w:color w:val="333333"/>
          <w:sz w:val="24"/>
          <w:szCs w:val="24"/>
          <w:shd w:val="clear" w:color="auto" w:fill="FFFFFF"/>
        </w:rPr>
        <w:t>‘</w:t>
      </w:r>
      <w:r>
        <w:rPr>
          <w:rFonts w:ascii="Tahoma"/>
          <w:color w:val="333333"/>
          <w:sz w:val="24"/>
          <w:szCs w:val="24"/>
          <w:shd w:val="clear" w:color="auto" w:fill="FFFFFF"/>
        </w:rPr>
        <w:t>a.com</w:t>
      </w:r>
      <w:r>
        <w:rPr>
          <w:rFonts w:ascii="Tahoma"/>
          <w:color w:val="333333"/>
          <w:sz w:val="24"/>
          <w:szCs w:val="24"/>
          <w:shd w:val="clear" w:color="auto" w:fill="FFFFFF"/>
        </w:rPr>
        <w:t>’</w:t>
      </w:r>
      <w:r>
        <w:rPr>
          <w:rFonts w:ascii="Tahoma"/>
          <w:color w:val="333333"/>
          <w:sz w:val="24"/>
          <w:szCs w:val="24"/>
          <w:shd w:val="clear" w:color="auto" w:fill="FFFFFF"/>
        </w:rPr>
        <w:t>；然后通过</w:t>
      </w:r>
      <w:r>
        <w:rPr>
          <w:rFonts w:ascii="Tahoma"/>
          <w:color w:val="333333"/>
          <w:sz w:val="24"/>
          <w:szCs w:val="24"/>
          <w:shd w:val="clear" w:color="auto" w:fill="FFFFFF"/>
        </w:rPr>
        <w:t>a.html</w:t>
      </w:r>
      <w:r>
        <w:rPr>
          <w:rFonts w:ascii="Tahoma"/>
          <w:color w:val="333333"/>
          <w:sz w:val="24"/>
          <w:szCs w:val="24"/>
          <w:shd w:val="clear" w:color="auto" w:fill="FFFFFF"/>
        </w:rPr>
        <w:t>文件中创建一个</w:t>
      </w:r>
      <w:r>
        <w:rPr>
          <w:rFonts w:ascii="Tahoma"/>
          <w:color w:val="333333"/>
          <w:sz w:val="24"/>
          <w:szCs w:val="24"/>
          <w:shd w:val="clear" w:color="auto" w:fill="FFFFFF"/>
        </w:rPr>
        <w:t>iframe</w:t>
      </w:r>
      <w:r>
        <w:rPr>
          <w:rFonts w:ascii="Tahoma"/>
          <w:color w:val="333333"/>
          <w:sz w:val="24"/>
          <w:szCs w:val="24"/>
          <w:shd w:val="clear" w:color="auto" w:fill="FFFFFF"/>
        </w:rPr>
        <w:t>，去控制</w:t>
      </w:r>
      <w:r>
        <w:rPr>
          <w:rFonts w:ascii="Tahoma"/>
          <w:color w:val="333333"/>
          <w:sz w:val="24"/>
          <w:szCs w:val="24"/>
          <w:shd w:val="clear" w:color="auto" w:fill="FFFFFF"/>
        </w:rPr>
        <w:t>iframe</w:t>
      </w:r>
      <w:r>
        <w:rPr>
          <w:rFonts w:ascii="Tahoma"/>
          <w:color w:val="333333"/>
          <w:sz w:val="24"/>
          <w:szCs w:val="24"/>
          <w:shd w:val="clear" w:color="auto" w:fill="FFFFFF"/>
        </w:rPr>
        <w:t>的</w:t>
      </w:r>
      <w:r>
        <w:rPr>
          <w:rFonts w:ascii="Tahoma"/>
          <w:color w:val="333333"/>
          <w:sz w:val="24"/>
          <w:szCs w:val="24"/>
          <w:shd w:val="clear" w:color="auto" w:fill="FFFFFF"/>
        </w:rPr>
        <w:t>contentDocument</w:t>
      </w:r>
      <w:r>
        <w:rPr>
          <w:rFonts w:ascii="Tahoma"/>
          <w:color w:val="333333"/>
          <w:sz w:val="24"/>
          <w:szCs w:val="24"/>
          <w:shd w:val="clear" w:color="auto" w:fill="FFFFFF"/>
        </w:rPr>
        <w:t>，这样两个</w:t>
      </w:r>
      <w:r>
        <w:rPr>
          <w:rFonts w:ascii="Tahoma"/>
          <w:color w:val="333333"/>
          <w:sz w:val="24"/>
          <w:szCs w:val="24"/>
          <w:shd w:val="clear" w:color="auto" w:fill="FFFFFF"/>
        </w:rPr>
        <w:t>js</w:t>
      </w:r>
      <w:r>
        <w:rPr>
          <w:rFonts w:ascii="Tahoma"/>
          <w:color w:val="333333"/>
          <w:sz w:val="24"/>
          <w:szCs w:val="24"/>
          <w:shd w:val="clear" w:color="auto" w:fill="FFFFFF"/>
        </w:rPr>
        <w:t>文件之间就可以</w:t>
      </w:r>
      <w:r>
        <w:rPr>
          <w:rFonts w:ascii="Tahoma"/>
          <w:color w:val="333333"/>
          <w:sz w:val="24"/>
          <w:szCs w:val="24"/>
          <w:shd w:val="clear" w:color="auto" w:fill="FFFFFF"/>
        </w:rPr>
        <w:t>“</w:t>
      </w:r>
      <w:r>
        <w:rPr>
          <w:rFonts w:ascii="Tahoma"/>
          <w:color w:val="333333"/>
          <w:sz w:val="24"/>
          <w:szCs w:val="24"/>
          <w:shd w:val="clear" w:color="auto" w:fill="FFFFFF"/>
        </w:rPr>
        <w:t>交互</w:t>
      </w:r>
      <w:r>
        <w:rPr>
          <w:rFonts w:ascii="Tahoma"/>
          <w:color w:val="333333"/>
          <w:sz w:val="24"/>
          <w:szCs w:val="24"/>
          <w:shd w:val="clear" w:color="auto" w:fill="FFFFFF"/>
        </w:rPr>
        <w:t>”</w:t>
      </w:r>
      <w:r>
        <w:rPr>
          <w:rFonts w:ascii="Tahoma"/>
          <w:color w:val="333333"/>
          <w:sz w:val="24"/>
          <w:szCs w:val="24"/>
          <w:shd w:val="clear" w:color="auto" w:fill="FFFFFF"/>
        </w:rPr>
        <w:t>了。当然这种办法只能解决主域相同而二级域名不同的情况，如果你异想天开的把</w:t>
      </w:r>
      <w:r>
        <w:rPr>
          <w:rFonts w:ascii="Tahoma"/>
          <w:color w:val="333333"/>
          <w:sz w:val="24"/>
          <w:szCs w:val="24"/>
          <w:shd w:val="clear" w:color="auto" w:fill="FFFFFF"/>
        </w:rPr>
        <w:t>script.a.com</w:t>
      </w:r>
      <w:r>
        <w:rPr>
          <w:rFonts w:ascii="Tahoma"/>
          <w:color w:val="333333"/>
          <w:sz w:val="24"/>
          <w:szCs w:val="24"/>
          <w:shd w:val="clear" w:color="auto" w:fill="FFFFFF"/>
        </w:rPr>
        <w:t>的</w:t>
      </w:r>
      <w:r>
        <w:rPr>
          <w:rFonts w:ascii="Tahoma"/>
          <w:color w:val="333333"/>
          <w:sz w:val="24"/>
          <w:szCs w:val="24"/>
          <w:shd w:val="clear" w:color="auto" w:fill="FFFFFF"/>
        </w:rPr>
        <w:t>domian</w:t>
      </w:r>
      <w:r>
        <w:rPr>
          <w:rFonts w:ascii="Tahoma"/>
          <w:color w:val="333333"/>
          <w:sz w:val="24"/>
          <w:szCs w:val="24"/>
          <w:shd w:val="clear" w:color="auto" w:fill="FFFFFF"/>
        </w:rPr>
        <w:t>设为</w:t>
      </w:r>
      <w:r>
        <w:rPr>
          <w:rFonts w:ascii="Tahoma"/>
          <w:color w:val="333333"/>
          <w:sz w:val="24"/>
          <w:szCs w:val="24"/>
          <w:shd w:val="clear" w:color="auto" w:fill="FFFFFF"/>
        </w:rPr>
        <w:t>alibaba.com</w:t>
      </w:r>
      <w:r>
        <w:rPr>
          <w:rFonts w:ascii="Tahoma"/>
          <w:color w:val="333333"/>
          <w:sz w:val="24"/>
          <w:szCs w:val="24"/>
          <w:shd w:val="clear" w:color="auto" w:fill="FFFFFF"/>
        </w:rPr>
        <w:t>那显然是会报错地！代码如下：</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www.a.com</w:t>
      </w:r>
      <w:r>
        <w:rPr>
          <w:rFonts w:ascii="Tahoma"/>
          <w:color w:val="333333"/>
          <w:sz w:val="24"/>
          <w:szCs w:val="24"/>
          <w:shd w:val="clear" w:color="auto" w:fill="FFFFFF"/>
        </w:rPr>
        <w:t>上的</w:t>
      </w:r>
      <w:r>
        <w:rPr>
          <w:rFonts w:ascii="Tahoma"/>
          <w:color w:val="333333"/>
          <w:sz w:val="24"/>
          <w:szCs w:val="24"/>
          <w:shd w:val="clear" w:color="auto" w:fill="FFFFFF"/>
        </w:rPr>
        <w:t>a.html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document.domain = 'a.com';</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var ifr = document.createElement('iframe');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ifr.src = 'http://script.a.com/b.html';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ifr.style.display = 'none';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document.body.appendChild(ifr);</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ifr.onload = function(){</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 xml:space="preserve">    var doc = ifr.contentDocument || ifr.contentWindow.document;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 xml:space="preserve">    // </w:t>
      </w:r>
      <w:r>
        <w:rPr>
          <w:rFonts w:ascii="Monaco"/>
          <w:color w:val="000000"/>
          <w:sz w:val="24"/>
          <w:szCs w:val="24"/>
        </w:rPr>
        <w:t>在这里操纵</w:t>
      </w:r>
      <w:r>
        <w:rPr>
          <w:rFonts w:ascii="Monaco"/>
          <w:color w:val="000000"/>
          <w:sz w:val="24"/>
          <w:szCs w:val="24"/>
        </w:rPr>
        <w:t>b.html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 xml:space="preserve">    alert(doc.getElementsByTagName("h1")[0].childNodes[0].nodeValue);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script.a.com</w:t>
      </w:r>
      <w:r>
        <w:rPr>
          <w:rFonts w:ascii="Tahoma"/>
          <w:color w:val="333333"/>
          <w:sz w:val="24"/>
          <w:szCs w:val="24"/>
          <w:shd w:val="clear" w:color="auto" w:fill="FFFFFF"/>
        </w:rPr>
        <w:t>上的</w:t>
      </w:r>
      <w:r>
        <w:rPr>
          <w:rFonts w:ascii="Tahoma"/>
          <w:color w:val="333333"/>
          <w:sz w:val="24"/>
          <w:szCs w:val="24"/>
          <w:shd w:val="clear" w:color="auto" w:fill="FFFFFF"/>
        </w:rPr>
        <w:t>b.html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document.domain = 'a.com';</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这种方式适用于</w:t>
      </w:r>
      <w:r>
        <w:rPr>
          <w:rFonts w:ascii="Tahoma"/>
          <w:color w:val="333333"/>
          <w:sz w:val="24"/>
          <w:szCs w:val="24"/>
          <w:shd w:val="clear" w:color="auto" w:fill="FFFFFF"/>
        </w:rPr>
        <w:t>{www.kuqin.com, kuqin.com, script.kuqin.com, css.kuqin.com}</w:t>
      </w:r>
      <w:r>
        <w:rPr>
          <w:rFonts w:ascii="Tahoma"/>
          <w:color w:val="333333"/>
          <w:sz w:val="24"/>
          <w:szCs w:val="24"/>
          <w:shd w:val="clear" w:color="auto" w:fill="FFFFFF"/>
        </w:rPr>
        <w:t>中的任何页面相互通信。</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备注：某一页面的</w:t>
      </w:r>
      <w:r>
        <w:rPr>
          <w:rFonts w:ascii="Tahoma"/>
          <w:color w:val="333333"/>
          <w:sz w:val="24"/>
          <w:szCs w:val="24"/>
          <w:shd w:val="clear" w:color="auto" w:fill="FFFFFF"/>
        </w:rPr>
        <w:t>domain</w:t>
      </w:r>
      <w:r>
        <w:rPr>
          <w:rFonts w:ascii="Tahoma"/>
          <w:color w:val="333333"/>
          <w:sz w:val="24"/>
          <w:szCs w:val="24"/>
          <w:shd w:val="clear" w:color="auto" w:fill="FFFFFF"/>
        </w:rPr>
        <w:t>默认等于</w:t>
      </w:r>
      <w:r>
        <w:rPr>
          <w:rFonts w:ascii="Tahoma"/>
          <w:color w:val="333333"/>
          <w:sz w:val="24"/>
          <w:szCs w:val="24"/>
          <w:shd w:val="clear" w:color="auto" w:fill="FFFFFF"/>
        </w:rPr>
        <w:t>window.location.hostname</w:t>
      </w:r>
      <w:r>
        <w:rPr>
          <w:rFonts w:ascii="Tahoma"/>
          <w:color w:val="333333"/>
          <w:sz w:val="24"/>
          <w:szCs w:val="24"/>
          <w:shd w:val="clear" w:color="auto" w:fill="FFFFFF"/>
        </w:rPr>
        <w:t>。主域名是不带</w:t>
      </w:r>
      <w:r>
        <w:rPr>
          <w:rFonts w:ascii="Tahoma"/>
          <w:color w:val="333333"/>
          <w:sz w:val="24"/>
          <w:szCs w:val="24"/>
          <w:shd w:val="clear" w:color="auto" w:fill="FFFFFF"/>
        </w:rPr>
        <w:t>www</w:t>
      </w:r>
      <w:r>
        <w:rPr>
          <w:rFonts w:ascii="Tahoma"/>
          <w:color w:val="333333"/>
          <w:sz w:val="24"/>
          <w:szCs w:val="24"/>
          <w:shd w:val="clear" w:color="auto" w:fill="FFFFFF"/>
        </w:rPr>
        <w:t>的域名，例如</w:t>
      </w:r>
      <w:r>
        <w:rPr>
          <w:rFonts w:ascii="Tahoma"/>
          <w:color w:val="333333"/>
          <w:sz w:val="24"/>
          <w:szCs w:val="24"/>
          <w:shd w:val="clear" w:color="auto" w:fill="FFFFFF"/>
        </w:rPr>
        <w:t>a.com</w:t>
      </w:r>
      <w:r>
        <w:rPr>
          <w:rFonts w:ascii="Tahoma"/>
          <w:color w:val="333333"/>
          <w:sz w:val="24"/>
          <w:szCs w:val="24"/>
          <w:shd w:val="clear" w:color="auto" w:fill="FFFFFF"/>
        </w:rPr>
        <w:t>，主域名前面带前缀的通常都为二级域名或多级域名，例如</w:t>
      </w:r>
      <w:r>
        <w:rPr>
          <w:rFonts w:ascii="Tahoma"/>
          <w:color w:val="333333"/>
          <w:sz w:val="24"/>
          <w:szCs w:val="24"/>
          <w:shd w:val="clear" w:color="auto" w:fill="FFFFFF"/>
        </w:rPr>
        <w:t>www.a.com</w:t>
      </w:r>
      <w:r>
        <w:rPr>
          <w:rFonts w:ascii="Tahoma"/>
          <w:color w:val="333333"/>
          <w:sz w:val="24"/>
          <w:szCs w:val="24"/>
          <w:shd w:val="clear" w:color="auto" w:fill="FFFFFF"/>
        </w:rPr>
        <w:t>其实是二级域名。</w:t>
      </w:r>
      <w:r>
        <w:rPr>
          <w:rFonts w:ascii="Tahoma"/>
          <w:color w:val="333333"/>
          <w:sz w:val="24"/>
          <w:szCs w:val="24"/>
          <w:shd w:val="clear" w:color="auto" w:fill="FFFFFF"/>
        </w:rPr>
        <w:t xml:space="preserve"> domain</w:t>
      </w:r>
      <w:r>
        <w:rPr>
          <w:rFonts w:ascii="Tahoma"/>
          <w:color w:val="333333"/>
          <w:sz w:val="24"/>
          <w:szCs w:val="24"/>
          <w:shd w:val="clear" w:color="auto" w:fill="FFFFFF"/>
        </w:rPr>
        <w:t>只能设置为主域名，不可以在</w:t>
      </w:r>
      <w:r>
        <w:rPr>
          <w:rFonts w:ascii="Tahoma"/>
          <w:color w:val="333333"/>
          <w:sz w:val="24"/>
          <w:szCs w:val="24"/>
          <w:shd w:val="clear" w:color="auto" w:fill="FFFFFF"/>
        </w:rPr>
        <w:t>b.a.com</w:t>
      </w:r>
      <w:r>
        <w:rPr>
          <w:rFonts w:ascii="Tahoma"/>
          <w:color w:val="333333"/>
          <w:sz w:val="24"/>
          <w:szCs w:val="24"/>
          <w:shd w:val="clear" w:color="auto" w:fill="FFFFFF"/>
        </w:rPr>
        <w:t>中将</w:t>
      </w:r>
      <w:r>
        <w:rPr>
          <w:rFonts w:ascii="Tahoma"/>
          <w:color w:val="333333"/>
          <w:sz w:val="24"/>
          <w:szCs w:val="24"/>
          <w:shd w:val="clear" w:color="auto" w:fill="FFFFFF"/>
        </w:rPr>
        <w:t>domain</w:t>
      </w:r>
      <w:r>
        <w:rPr>
          <w:rFonts w:ascii="Tahoma"/>
          <w:color w:val="333333"/>
          <w:sz w:val="24"/>
          <w:szCs w:val="24"/>
          <w:shd w:val="clear" w:color="auto" w:fill="FFFFFF"/>
        </w:rPr>
        <w:t>设置为</w:t>
      </w:r>
      <w:r>
        <w:rPr>
          <w:rFonts w:ascii="Tahoma"/>
          <w:color w:val="333333"/>
          <w:sz w:val="24"/>
          <w:szCs w:val="24"/>
          <w:shd w:val="clear" w:color="auto" w:fill="FFFFFF"/>
        </w:rPr>
        <w:t>c.a.com</w:t>
      </w:r>
      <w:r>
        <w:rPr>
          <w:rFonts w:ascii="Tahoma"/>
          <w:color w:val="333333"/>
          <w:sz w:val="24"/>
          <w:szCs w:val="24"/>
          <w:shd w:val="clear" w:color="auto" w:fill="FFFFFF"/>
        </w:rPr>
        <w:t>。</w:t>
      </w:r>
    </w:p>
    <w:p w:rsidR="003E3FF0" w:rsidRDefault="003E3FF0" w:rsidP="003E3FF0">
      <w:pPr>
        <w:shd w:val="solid" w:color="FFFFFF" w:fill="auto"/>
        <w:autoSpaceDN w:val="0"/>
        <w:spacing w:line="23" w:lineRule="atLeast"/>
        <w:ind w:firstLine="482"/>
        <w:rPr>
          <w:rFonts w:ascii="Tahoma"/>
          <w:b/>
          <w:color w:val="333333"/>
          <w:sz w:val="24"/>
          <w:szCs w:val="24"/>
          <w:shd w:val="clear" w:color="auto" w:fill="FFFFFF"/>
        </w:rPr>
      </w:pPr>
      <w:r>
        <w:rPr>
          <w:rFonts w:ascii="Tahoma"/>
          <w:b/>
          <w:color w:val="333333"/>
          <w:sz w:val="24"/>
          <w:szCs w:val="24"/>
          <w:shd w:val="clear" w:color="auto" w:fill="FFFFFF"/>
        </w:rPr>
        <w:t>问题：</w:t>
      </w:r>
    </w:p>
    <w:p w:rsidR="003E3FF0" w:rsidRDefault="003E3FF0" w:rsidP="003E3FF0">
      <w:pPr>
        <w:shd w:val="solid" w:color="FFFFFF" w:fill="auto"/>
        <w:tabs>
          <w:tab w:val="left" w:pos="720"/>
        </w:tabs>
        <w:autoSpaceDN w:val="0"/>
        <w:spacing w:after="120" w:line="23" w:lineRule="atLeast"/>
        <w:ind w:left="360" w:firstLine="480"/>
        <w:rPr>
          <w:rFonts w:ascii="Tahoma"/>
          <w:color w:val="333333"/>
          <w:sz w:val="24"/>
          <w:szCs w:val="24"/>
          <w:shd w:val="clear" w:color="auto" w:fill="FFFFFF"/>
        </w:rPr>
      </w:pPr>
      <w:r>
        <w:rPr>
          <w:rFonts w:ascii="Tahoma"/>
          <w:color w:val="333333"/>
          <w:sz w:val="24"/>
          <w:szCs w:val="24"/>
          <w:shd w:val="clear" w:color="auto" w:fill="FFFFFF"/>
        </w:rPr>
        <w:t>1</w:t>
      </w:r>
      <w:r>
        <w:rPr>
          <w:rFonts w:ascii="Tahoma"/>
          <w:color w:val="333333"/>
          <w:sz w:val="24"/>
          <w:szCs w:val="24"/>
          <w:shd w:val="clear" w:color="auto" w:fill="FFFFFF"/>
        </w:rPr>
        <w:t>、安全性，当一个站点（</w:t>
      </w:r>
      <w:r>
        <w:rPr>
          <w:rFonts w:ascii="Tahoma"/>
          <w:color w:val="333333"/>
          <w:sz w:val="24"/>
          <w:szCs w:val="24"/>
          <w:shd w:val="clear" w:color="auto" w:fill="FFFFFF"/>
        </w:rPr>
        <w:t>b.a.com</w:t>
      </w:r>
      <w:r>
        <w:rPr>
          <w:rFonts w:ascii="Tahoma"/>
          <w:color w:val="333333"/>
          <w:sz w:val="24"/>
          <w:szCs w:val="24"/>
          <w:shd w:val="clear" w:color="auto" w:fill="FFFFFF"/>
        </w:rPr>
        <w:t>）被攻击后，另一个站点（</w:t>
      </w:r>
      <w:r>
        <w:rPr>
          <w:rFonts w:ascii="Tahoma"/>
          <w:color w:val="333333"/>
          <w:sz w:val="24"/>
          <w:szCs w:val="24"/>
          <w:shd w:val="clear" w:color="auto" w:fill="FFFFFF"/>
        </w:rPr>
        <w:t>c.a.com</w:t>
      </w:r>
      <w:r>
        <w:rPr>
          <w:rFonts w:ascii="Tahoma"/>
          <w:color w:val="333333"/>
          <w:sz w:val="24"/>
          <w:szCs w:val="24"/>
          <w:shd w:val="clear" w:color="auto" w:fill="FFFFFF"/>
        </w:rPr>
        <w:t>）会引起安全漏洞。</w:t>
      </w:r>
    </w:p>
    <w:p w:rsidR="003E3FF0" w:rsidRDefault="003E3FF0" w:rsidP="003E3FF0">
      <w:pPr>
        <w:shd w:val="solid" w:color="FFFFFF" w:fill="auto"/>
        <w:tabs>
          <w:tab w:val="left" w:pos="720"/>
        </w:tabs>
        <w:autoSpaceDN w:val="0"/>
        <w:spacing w:after="120" w:line="23" w:lineRule="atLeast"/>
        <w:ind w:left="360" w:firstLine="480"/>
        <w:rPr>
          <w:rFonts w:ascii="Tahoma"/>
          <w:color w:val="333333"/>
          <w:sz w:val="24"/>
          <w:szCs w:val="24"/>
          <w:shd w:val="clear" w:color="auto" w:fill="FFFFFF"/>
        </w:rPr>
      </w:pPr>
      <w:r>
        <w:rPr>
          <w:rFonts w:ascii="Tahoma"/>
          <w:color w:val="333333"/>
          <w:sz w:val="24"/>
          <w:szCs w:val="24"/>
          <w:shd w:val="clear" w:color="auto" w:fill="FFFFFF"/>
        </w:rPr>
        <w:t>2</w:t>
      </w:r>
      <w:r>
        <w:rPr>
          <w:rFonts w:ascii="Tahoma"/>
          <w:color w:val="333333"/>
          <w:sz w:val="24"/>
          <w:szCs w:val="24"/>
          <w:shd w:val="clear" w:color="auto" w:fill="FFFFFF"/>
        </w:rPr>
        <w:t>、如果一个页面中引入多个</w:t>
      </w:r>
      <w:r>
        <w:rPr>
          <w:rFonts w:ascii="Tahoma"/>
          <w:color w:val="333333"/>
          <w:sz w:val="24"/>
          <w:szCs w:val="24"/>
          <w:shd w:val="clear" w:color="auto" w:fill="FFFFFF"/>
        </w:rPr>
        <w:t>iframe</w:t>
      </w:r>
      <w:r>
        <w:rPr>
          <w:rFonts w:ascii="Tahoma"/>
          <w:color w:val="333333"/>
          <w:sz w:val="24"/>
          <w:szCs w:val="24"/>
          <w:shd w:val="clear" w:color="auto" w:fill="FFFFFF"/>
        </w:rPr>
        <w:t>，要想能够操作所有</w:t>
      </w:r>
      <w:r>
        <w:rPr>
          <w:rFonts w:ascii="Tahoma"/>
          <w:color w:val="333333"/>
          <w:sz w:val="24"/>
          <w:szCs w:val="24"/>
          <w:shd w:val="clear" w:color="auto" w:fill="FFFFFF"/>
        </w:rPr>
        <w:t>iframe</w:t>
      </w:r>
      <w:r>
        <w:rPr>
          <w:rFonts w:ascii="Tahoma"/>
          <w:color w:val="333333"/>
          <w:sz w:val="24"/>
          <w:szCs w:val="24"/>
          <w:shd w:val="clear" w:color="auto" w:fill="FFFFFF"/>
        </w:rPr>
        <w:t>，必须都得设置相同</w:t>
      </w:r>
      <w:r>
        <w:rPr>
          <w:rFonts w:ascii="Tahoma"/>
          <w:color w:val="333333"/>
          <w:sz w:val="24"/>
          <w:szCs w:val="24"/>
          <w:shd w:val="clear" w:color="auto" w:fill="FFFFFF"/>
        </w:rPr>
        <w:t>domain</w:t>
      </w:r>
      <w:r>
        <w:rPr>
          <w:rFonts w:ascii="Tahoma"/>
          <w:color w:val="333333"/>
          <w:sz w:val="24"/>
          <w:szCs w:val="24"/>
          <w:shd w:val="clear" w:color="auto" w:fill="FFFFFF"/>
        </w:rPr>
        <w:t>。</w:t>
      </w:r>
    </w:p>
    <w:p w:rsidR="003E3FF0" w:rsidRDefault="0076389D" w:rsidP="003E3FF0">
      <w:pPr>
        <w:autoSpaceDN w:val="0"/>
        <w:spacing w:before="150" w:after="150" w:line="27" w:lineRule="atLeast"/>
        <w:ind w:left="75" w:firstLine="480"/>
        <w:rPr>
          <w:rFonts w:ascii="Tahoma"/>
          <w:b/>
          <w:color w:val="000000"/>
          <w:sz w:val="24"/>
          <w:szCs w:val="24"/>
        </w:rPr>
      </w:pPr>
      <w:hyperlink r:id="rId19" w:history="1"/>
      <w:r w:rsidR="003E3FF0">
        <w:rPr>
          <w:rFonts w:ascii="Tahoma"/>
          <w:b/>
          <w:color w:val="000000"/>
          <w:sz w:val="24"/>
          <w:szCs w:val="24"/>
        </w:rPr>
        <w:t>2</w:t>
      </w:r>
      <w:r w:rsidR="003E3FF0">
        <w:rPr>
          <w:rFonts w:ascii="Tahoma"/>
          <w:b/>
          <w:color w:val="000000"/>
          <w:sz w:val="24"/>
          <w:szCs w:val="24"/>
        </w:rPr>
        <w:t>、动态创建</w:t>
      </w:r>
      <w:r w:rsidR="003E3FF0">
        <w:rPr>
          <w:rFonts w:ascii="Tahoma"/>
          <w:b/>
          <w:color w:val="000000"/>
          <w:sz w:val="24"/>
          <w:szCs w:val="24"/>
        </w:rPr>
        <w:t>script</w:t>
      </w:r>
    </w:p>
    <w:p w:rsidR="003E3FF0" w:rsidRDefault="003E3FF0" w:rsidP="003E3FF0">
      <w:pPr>
        <w:shd w:val="solid" w:color="FFFFFF" w:fill="auto"/>
        <w:autoSpaceDN w:val="0"/>
        <w:spacing w:before="150" w:after="150" w:line="23" w:lineRule="atLeast"/>
        <w:ind w:left="375" w:firstLine="482"/>
        <w:rPr>
          <w:rFonts w:ascii="Tahoma"/>
          <w:color w:val="333333"/>
          <w:sz w:val="24"/>
          <w:szCs w:val="24"/>
          <w:shd w:val="clear" w:color="auto" w:fill="FFFFFF"/>
        </w:rPr>
      </w:pPr>
      <w:r>
        <w:rPr>
          <w:rFonts w:ascii="Tahoma"/>
          <w:b/>
          <w:color w:val="FF0000"/>
          <w:sz w:val="24"/>
          <w:szCs w:val="24"/>
          <w:shd w:val="clear" w:color="auto" w:fill="FFFFFF"/>
        </w:rPr>
        <w:t>虽然浏览器默认禁止了跨域访问，但并不禁止在页面中引用其他域的</w:t>
      </w:r>
      <w:r>
        <w:rPr>
          <w:rFonts w:ascii="Tahoma"/>
          <w:b/>
          <w:color w:val="FF0000"/>
          <w:sz w:val="24"/>
          <w:szCs w:val="24"/>
          <w:shd w:val="clear" w:color="auto" w:fill="FFFFFF"/>
        </w:rPr>
        <w:t>JS</w:t>
      </w:r>
      <w:r>
        <w:rPr>
          <w:rFonts w:ascii="Tahoma"/>
          <w:b/>
          <w:color w:val="FF0000"/>
          <w:sz w:val="24"/>
          <w:szCs w:val="24"/>
          <w:shd w:val="clear" w:color="auto" w:fill="FFFFFF"/>
        </w:rPr>
        <w:t>文件，并可以自由执行引入的</w:t>
      </w:r>
      <w:r>
        <w:rPr>
          <w:rFonts w:ascii="Tahoma"/>
          <w:b/>
          <w:color w:val="FF0000"/>
          <w:sz w:val="24"/>
          <w:szCs w:val="24"/>
          <w:shd w:val="clear" w:color="auto" w:fill="FFFFFF"/>
        </w:rPr>
        <w:t>JS</w:t>
      </w:r>
      <w:r>
        <w:rPr>
          <w:rFonts w:ascii="Tahoma"/>
          <w:b/>
          <w:color w:val="FF0000"/>
          <w:sz w:val="24"/>
          <w:szCs w:val="24"/>
          <w:shd w:val="clear" w:color="auto" w:fill="FFFFFF"/>
        </w:rPr>
        <w:t>文件中的</w:t>
      </w:r>
      <w:r>
        <w:rPr>
          <w:rFonts w:ascii="Tahoma"/>
          <w:b/>
          <w:color w:val="FF0000"/>
          <w:sz w:val="24"/>
          <w:szCs w:val="24"/>
          <w:shd w:val="clear" w:color="auto" w:fill="FFFFFF"/>
        </w:rPr>
        <w:t>function</w:t>
      </w:r>
      <w:r>
        <w:rPr>
          <w:rFonts w:ascii="Tahoma"/>
          <w:b/>
          <w:color w:val="FF0000"/>
          <w:sz w:val="24"/>
          <w:szCs w:val="24"/>
          <w:shd w:val="clear" w:color="auto" w:fill="FFFFFF"/>
        </w:rPr>
        <w:t>（包括操作</w:t>
      </w:r>
      <w:r>
        <w:rPr>
          <w:rFonts w:ascii="Tahoma"/>
          <w:b/>
          <w:color w:val="FF0000"/>
          <w:sz w:val="24"/>
          <w:szCs w:val="24"/>
          <w:shd w:val="clear" w:color="auto" w:fill="FFFFFF"/>
        </w:rPr>
        <w:t>cookie</w:t>
      </w:r>
      <w:r>
        <w:rPr>
          <w:rFonts w:ascii="Tahoma"/>
          <w:b/>
          <w:color w:val="FF0000"/>
          <w:sz w:val="24"/>
          <w:szCs w:val="24"/>
          <w:shd w:val="clear" w:color="auto" w:fill="FFFFFF"/>
        </w:rPr>
        <w:t>、</w:t>
      </w:r>
      <w:r>
        <w:rPr>
          <w:rFonts w:ascii="Tahoma"/>
          <w:b/>
          <w:color w:val="FF0000"/>
          <w:sz w:val="24"/>
          <w:szCs w:val="24"/>
          <w:shd w:val="clear" w:color="auto" w:fill="FFFFFF"/>
        </w:rPr>
        <w:t>Dom</w:t>
      </w:r>
      <w:r>
        <w:rPr>
          <w:rFonts w:ascii="Tahoma"/>
          <w:b/>
          <w:color w:val="FF0000"/>
          <w:sz w:val="24"/>
          <w:szCs w:val="24"/>
          <w:shd w:val="clear" w:color="auto" w:fill="FFFFFF"/>
        </w:rPr>
        <w:t>等等）</w:t>
      </w:r>
      <w:r>
        <w:rPr>
          <w:rFonts w:ascii="Tahoma"/>
          <w:color w:val="333333"/>
          <w:sz w:val="24"/>
          <w:szCs w:val="24"/>
          <w:shd w:val="clear" w:color="auto" w:fill="FFFFFF"/>
        </w:rPr>
        <w:t>。根据这一点，可以方便地通过创建</w:t>
      </w:r>
      <w:r>
        <w:rPr>
          <w:rFonts w:ascii="Tahoma"/>
          <w:color w:val="333333"/>
          <w:sz w:val="24"/>
          <w:szCs w:val="24"/>
          <w:shd w:val="clear" w:color="auto" w:fill="FFFFFF"/>
        </w:rPr>
        <w:t>script</w:t>
      </w:r>
      <w:r>
        <w:rPr>
          <w:rFonts w:ascii="Tahoma"/>
          <w:color w:val="333333"/>
          <w:sz w:val="24"/>
          <w:szCs w:val="24"/>
          <w:shd w:val="clear" w:color="auto" w:fill="FFFFFF"/>
        </w:rPr>
        <w:t>节点的方法来实现完全跨域的通信。具体的做法可以参考</w:t>
      </w:r>
      <w:r>
        <w:rPr>
          <w:rFonts w:ascii="Tahoma"/>
          <w:color w:val="333333"/>
          <w:sz w:val="24"/>
          <w:szCs w:val="24"/>
          <w:shd w:val="clear" w:color="auto" w:fill="FFFFFF"/>
        </w:rPr>
        <w:t>YUI</w:t>
      </w:r>
      <w:r>
        <w:rPr>
          <w:rFonts w:ascii="Tahoma"/>
          <w:color w:val="333333"/>
          <w:sz w:val="24"/>
          <w:szCs w:val="24"/>
          <w:shd w:val="clear" w:color="auto" w:fill="FFFFFF"/>
        </w:rPr>
        <w:t>的</w:t>
      </w:r>
      <w:hyperlink r:id="rId20" w:history="1">
        <w:r>
          <w:rPr>
            <w:rFonts w:ascii="Tahoma"/>
            <w:color w:val="0000FF"/>
            <w:sz w:val="24"/>
            <w:szCs w:val="24"/>
            <w:shd w:val="clear" w:color="auto" w:fill="FFFFFF"/>
          </w:rPr>
          <w:t>Get Utility</w:t>
        </w:r>
      </w:hyperlink>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这里判断</w:t>
      </w:r>
      <w:r>
        <w:rPr>
          <w:rFonts w:ascii="Tahoma"/>
          <w:color w:val="333333"/>
          <w:sz w:val="24"/>
          <w:szCs w:val="24"/>
          <w:shd w:val="clear" w:color="auto" w:fill="FFFFFF"/>
        </w:rPr>
        <w:t>script</w:t>
      </w:r>
      <w:r>
        <w:rPr>
          <w:rFonts w:ascii="Tahoma"/>
          <w:color w:val="333333"/>
          <w:sz w:val="24"/>
          <w:szCs w:val="24"/>
          <w:shd w:val="clear" w:color="auto" w:fill="FFFFFF"/>
        </w:rPr>
        <w:t>节点加载完毕还是蛮有意思的：</w:t>
      </w:r>
      <w:r>
        <w:rPr>
          <w:rFonts w:ascii="Tahoma"/>
          <w:color w:val="333333"/>
          <w:sz w:val="24"/>
          <w:szCs w:val="24"/>
          <w:shd w:val="clear" w:color="auto" w:fill="FFFFFF"/>
        </w:rPr>
        <w:t>ie</w:t>
      </w:r>
      <w:r>
        <w:rPr>
          <w:rFonts w:ascii="Tahoma"/>
          <w:color w:val="333333"/>
          <w:sz w:val="24"/>
          <w:szCs w:val="24"/>
          <w:shd w:val="clear" w:color="auto" w:fill="FFFFFF"/>
        </w:rPr>
        <w:t>只能通过</w:t>
      </w:r>
      <w:r>
        <w:rPr>
          <w:rFonts w:ascii="Tahoma"/>
          <w:color w:val="333333"/>
          <w:sz w:val="24"/>
          <w:szCs w:val="24"/>
          <w:shd w:val="clear" w:color="auto" w:fill="FFFFFF"/>
        </w:rPr>
        <w:t>script</w:t>
      </w:r>
      <w:r>
        <w:rPr>
          <w:rFonts w:ascii="Tahoma"/>
          <w:color w:val="333333"/>
          <w:sz w:val="24"/>
          <w:szCs w:val="24"/>
          <w:shd w:val="clear" w:color="auto" w:fill="FFFFFF"/>
        </w:rPr>
        <w:t>的</w:t>
      </w:r>
      <w:r>
        <w:rPr>
          <w:rFonts w:ascii="Tahoma"/>
          <w:color w:val="333333"/>
          <w:sz w:val="24"/>
          <w:szCs w:val="24"/>
          <w:shd w:val="clear" w:color="auto" w:fill="FFFFFF"/>
        </w:rPr>
        <w:t>readystatechange</w:t>
      </w:r>
      <w:r>
        <w:rPr>
          <w:rFonts w:ascii="Tahoma"/>
          <w:color w:val="333333"/>
          <w:sz w:val="24"/>
          <w:szCs w:val="24"/>
          <w:shd w:val="clear" w:color="auto" w:fill="FFFFFF"/>
        </w:rPr>
        <w:t>属性，其它浏览器是</w:t>
      </w:r>
      <w:r>
        <w:rPr>
          <w:rFonts w:ascii="Tahoma"/>
          <w:color w:val="333333"/>
          <w:sz w:val="24"/>
          <w:szCs w:val="24"/>
          <w:shd w:val="clear" w:color="auto" w:fill="FFFFFF"/>
        </w:rPr>
        <w:t>script</w:t>
      </w:r>
      <w:r>
        <w:rPr>
          <w:rFonts w:ascii="Tahoma"/>
          <w:color w:val="333333"/>
          <w:sz w:val="24"/>
          <w:szCs w:val="24"/>
          <w:shd w:val="clear" w:color="auto" w:fill="FFFFFF"/>
        </w:rPr>
        <w:t>的</w:t>
      </w:r>
      <w:r>
        <w:rPr>
          <w:rFonts w:ascii="Tahoma"/>
          <w:color w:val="333333"/>
          <w:sz w:val="24"/>
          <w:szCs w:val="24"/>
          <w:shd w:val="clear" w:color="auto" w:fill="FFFFFF"/>
        </w:rPr>
        <w:t>load</w:t>
      </w:r>
      <w:r>
        <w:rPr>
          <w:rFonts w:ascii="Tahoma"/>
          <w:color w:val="333333"/>
          <w:sz w:val="24"/>
          <w:szCs w:val="24"/>
          <w:shd w:val="clear" w:color="auto" w:fill="FFFFFF"/>
        </w:rPr>
        <w:t>事件。以下是部分判断</w:t>
      </w:r>
      <w:r>
        <w:rPr>
          <w:rFonts w:ascii="Tahoma"/>
          <w:color w:val="333333"/>
          <w:sz w:val="24"/>
          <w:szCs w:val="24"/>
          <w:shd w:val="clear" w:color="auto" w:fill="FFFFFF"/>
        </w:rPr>
        <w:t>script</w:t>
      </w:r>
      <w:r>
        <w:rPr>
          <w:rFonts w:ascii="Tahoma"/>
          <w:color w:val="333333"/>
          <w:sz w:val="24"/>
          <w:szCs w:val="24"/>
          <w:shd w:val="clear" w:color="auto" w:fill="FFFFFF"/>
        </w:rPr>
        <w:t>加载完毕的方法。</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js.onload = js.onreadystatechange = function()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 (!this.readyState || this.readyState === 'loaded' || this.readyState === 'complete')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callback</w:t>
      </w:r>
      <w:r>
        <w:rPr>
          <w:rFonts w:ascii="Monaco"/>
          <w:color w:val="0C3E64"/>
          <w:sz w:val="24"/>
          <w:szCs w:val="24"/>
        </w:rPr>
        <w:t>在此处执行</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js.onload = js.onreadystatechange = null;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76389D" w:rsidP="003E3FF0">
      <w:pPr>
        <w:autoSpaceDN w:val="0"/>
        <w:spacing w:before="150" w:after="150" w:line="27" w:lineRule="atLeast"/>
        <w:ind w:left="75" w:firstLine="480"/>
        <w:rPr>
          <w:rFonts w:ascii="Tahoma"/>
          <w:b/>
          <w:color w:val="000000"/>
          <w:sz w:val="24"/>
          <w:szCs w:val="24"/>
        </w:rPr>
      </w:pPr>
      <w:hyperlink r:id="rId21" w:history="1"/>
      <w:r w:rsidR="003E3FF0">
        <w:rPr>
          <w:rFonts w:ascii="Tahoma"/>
          <w:b/>
          <w:color w:val="000000"/>
          <w:sz w:val="24"/>
          <w:szCs w:val="24"/>
        </w:rPr>
        <w:t>3</w:t>
      </w:r>
      <w:r w:rsidR="003E3FF0">
        <w:rPr>
          <w:rFonts w:ascii="Tahoma"/>
          <w:b/>
          <w:color w:val="000000"/>
          <w:sz w:val="24"/>
          <w:szCs w:val="24"/>
        </w:rPr>
        <w:t>、利用</w:t>
      </w:r>
      <w:r w:rsidR="003E3FF0">
        <w:rPr>
          <w:rFonts w:ascii="Tahoma"/>
          <w:b/>
          <w:color w:val="000000"/>
          <w:sz w:val="24"/>
          <w:szCs w:val="24"/>
        </w:rPr>
        <w:t>iframe</w:t>
      </w:r>
      <w:r w:rsidR="003E3FF0">
        <w:rPr>
          <w:rFonts w:ascii="Tahoma"/>
          <w:b/>
          <w:color w:val="000000"/>
          <w:sz w:val="24"/>
          <w:szCs w:val="24"/>
        </w:rPr>
        <w:t>和</w:t>
      </w:r>
      <w:r w:rsidR="003E3FF0">
        <w:rPr>
          <w:rFonts w:ascii="Tahoma"/>
          <w:b/>
          <w:color w:val="000000"/>
          <w:sz w:val="24"/>
          <w:szCs w:val="24"/>
        </w:rPr>
        <w:t>location.hash</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这个办法比较绕，但是可以解决完全跨域情况下的脚步置换问题。原理是利用</w:t>
      </w:r>
      <w:r>
        <w:rPr>
          <w:rFonts w:ascii="Tahoma"/>
          <w:color w:val="333333"/>
          <w:sz w:val="24"/>
          <w:szCs w:val="24"/>
          <w:shd w:val="clear" w:color="auto" w:fill="FFFFFF"/>
        </w:rPr>
        <w:t>location.hash</w:t>
      </w:r>
      <w:r>
        <w:rPr>
          <w:rFonts w:ascii="Tahoma"/>
          <w:color w:val="333333"/>
          <w:sz w:val="24"/>
          <w:szCs w:val="24"/>
          <w:shd w:val="clear" w:color="auto" w:fill="FFFFFF"/>
        </w:rPr>
        <w:t>来进行传值。在</w:t>
      </w:r>
      <w:r>
        <w:rPr>
          <w:rFonts w:ascii="Tahoma"/>
          <w:color w:val="333333"/>
          <w:sz w:val="24"/>
          <w:szCs w:val="24"/>
          <w:shd w:val="clear" w:color="auto" w:fill="FFFFFF"/>
        </w:rPr>
        <w:t>url</w:t>
      </w:r>
      <w:r>
        <w:rPr>
          <w:rFonts w:ascii="Tahoma"/>
          <w:color w:val="333333"/>
          <w:sz w:val="24"/>
          <w:szCs w:val="24"/>
          <w:shd w:val="clear" w:color="auto" w:fill="FFFFFF"/>
        </w:rPr>
        <w:t>：</w:t>
      </w:r>
      <w:r>
        <w:rPr>
          <w:rFonts w:ascii="Tahoma"/>
          <w:color w:val="333333"/>
          <w:sz w:val="24"/>
          <w:szCs w:val="24"/>
          <w:shd w:val="clear" w:color="auto" w:fill="FFFFFF"/>
        </w:rPr>
        <w:t xml:space="preserve"> http://a.com#helloword</w:t>
      </w:r>
      <w:r>
        <w:rPr>
          <w:rFonts w:ascii="Tahoma"/>
          <w:color w:val="333333"/>
          <w:sz w:val="24"/>
          <w:szCs w:val="24"/>
          <w:shd w:val="clear" w:color="auto" w:fill="FFFFFF"/>
        </w:rPr>
        <w:t>中的</w:t>
      </w:r>
      <w:r>
        <w:rPr>
          <w:rFonts w:ascii="Tahoma"/>
          <w:color w:val="333333"/>
          <w:sz w:val="24"/>
          <w:szCs w:val="24"/>
          <w:shd w:val="clear" w:color="auto" w:fill="FFFFFF"/>
        </w:rPr>
        <w:t>‘</w:t>
      </w:r>
      <w:r>
        <w:rPr>
          <w:rFonts w:ascii="Tahoma"/>
          <w:color w:val="333333"/>
          <w:sz w:val="24"/>
          <w:szCs w:val="24"/>
          <w:shd w:val="clear" w:color="auto" w:fill="FFFFFF"/>
        </w:rPr>
        <w:t>#helloworld</w:t>
      </w:r>
      <w:r>
        <w:rPr>
          <w:rFonts w:ascii="Tahoma"/>
          <w:color w:val="333333"/>
          <w:sz w:val="24"/>
          <w:szCs w:val="24"/>
          <w:shd w:val="clear" w:color="auto" w:fill="FFFFFF"/>
        </w:rPr>
        <w:t>’</w:t>
      </w:r>
      <w:r>
        <w:rPr>
          <w:rFonts w:ascii="Tahoma"/>
          <w:color w:val="333333"/>
          <w:sz w:val="24"/>
          <w:szCs w:val="24"/>
          <w:shd w:val="clear" w:color="auto" w:fill="FFFFFF"/>
        </w:rPr>
        <w:t>就是</w:t>
      </w:r>
      <w:r>
        <w:rPr>
          <w:rFonts w:ascii="Tahoma"/>
          <w:color w:val="333333"/>
          <w:sz w:val="24"/>
          <w:szCs w:val="24"/>
          <w:shd w:val="clear" w:color="auto" w:fill="FFFFFF"/>
        </w:rPr>
        <w:t>location.hash</w:t>
      </w:r>
      <w:r>
        <w:rPr>
          <w:rFonts w:ascii="Tahoma"/>
          <w:color w:val="333333"/>
          <w:sz w:val="24"/>
          <w:szCs w:val="24"/>
          <w:shd w:val="clear" w:color="auto" w:fill="FFFFFF"/>
        </w:rPr>
        <w:t>，改变</w:t>
      </w:r>
      <w:r>
        <w:rPr>
          <w:rFonts w:ascii="Tahoma"/>
          <w:color w:val="333333"/>
          <w:sz w:val="24"/>
          <w:szCs w:val="24"/>
          <w:shd w:val="clear" w:color="auto" w:fill="FFFFFF"/>
        </w:rPr>
        <w:t>hash</w:t>
      </w:r>
      <w:r>
        <w:rPr>
          <w:rFonts w:ascii="Tahoma"/>
          <w:color w:val="333333"/>
          <w:sz w:val="24"/>
          <w:szCs w:val="24"/>
          <w:shd w:val="clear" w:color="auto" w:fill="FFFFFF"/>
        </w:rPr>
        <w:t>并不会导致页面刷新，所以可以利用</w:t>
      </w:r>
      <w:r>
        <w:rPr>
          <w:rFonts w:ascii="Tahoma"/>
          <w:color w:val="333333"/>
          <w:sz w:val="24"/>
          <w:szCs w:val="24"/>
          <w:shd w:val="clear" w:color="auto" w:fill="FFFFFF"/>
        </w:rPr>
        <w:t>hash</w:t>
      </w:r>
      <w:r>
        <w:rPr>
          <w:rFonts w:ascii="Tahoma"/>
          <w:color w:val="333333"/>
          <w:sz w:val="24"/>
          <w:szCs w:val="24"/>
          <w:shd w:val="clear" w:color="auto" w:fill="FFFFFF"/>
        </w:rPr>
        <w:t>值来进行数据传递，当然数据容量是有限的。假设域名</w:t>
      </w:r>
      <w:r>
        <w:rPr>
          <w:rFonts w:ascii="Tahoma"/>
          <w:color w:val="333333"/>
          <w:sz w:val="24"/>
          <w:szCs w:val="24"/>
          <w:shd w:val="clear" w:color="auto" w:fill="FFFFFF"/>
        </w:rPr>
        <w:t>a.com</w:t>
      </w:r>
      <w:r>
        <w:rPr>
          <w:rFonts w:ascii="Tahoma"/>
          <w:color w:val="333333"/>
          <w:sz w:val="24"/>
          <w:szCs w:val="24"/>
          <w:shd w:val="clear" w:color="auto" w:fill="FFFFFF"/>
        </w:rPr>
        <w:t>下的文件</w:t>
      </w:r>
      <w:r>
        <w:rPr>
          <w:rFonts w:ascii="Tahoma"/>
          <w:color w:val="333333"/>
          <w:sz w:val="24"/>
          <w:szCs w:val="24"/>
          <w:shd w:val="clear" w:color="auto" w:fill="FFFFFF"/>
        </w:rPr>
        <w:t>cs1.html</w:t>
      </w:r>
      <w:r>
        <w:rPr>
          <w:rFonts w:ascii="Tahoma"/>
          <w:color w:val="333333"/>
          <w:sz w:val="24"/>
          <w:szCs w:val="24"/>
          <w:shd w:val="clear" w:color="auto" w:fill="FFFFFF"/>
        </w:rPr>
        <w:t>要和</w:t>
      </w:r>
      <w:r>
        <w:rPr>
          <w:rFonts w:ascii="Tahoma"/>
          <w:color w:val="333333"/>
          <w:sz w:val="24"/>
          <w:szCs w:val="24"/>
          <w:shd w:val="clear" w:color="auto" w:fill="FFFFFF"/>
        </w:rPr>
        <w:t>cnblogs.com</w:t>
      </w:r>
      <w:r>
        <w:rPr>
          <w:rFonts w:ascii="Tahoma"/>
          <w:color w:val="333333"/>
          <w:sz w:val="24"/>
          <w:szCs w:val="24"/>
          <w:shd w:val="clear" w:color="auto" w:fill="FFFFFF"/>
        </w:rPr>
        <w:t>域名下的</w:t>
      </w:r>
      <w:r>
        <w:rPr>
          <w:rFonts w:ascii="Tahoma"/>
          <w:color w:val="333333"/>
          <w:sz w:val="24"/>
          <w:szCs w:val="24"/>
          <w:shd w:val="clear" w:color="auto" w:fill="FFFFFF"/>
        </w:rPr>
        <w:t>cs2.html</w:t>
      </w:r>
      <w:r>
        <w:rPr>
          <w:rFonts w:ascii="Tahoma"/>
          <w:color w:val="333333"/>
          <w:sz w:val="24"/>
          <w:szCs w:val="24"/>
          <w:shd w:val="clear" w:color="auto" w:fill="FFFFFF"/>
        </w:rPr>
        <w:t>传递信息，</w:t>
      </w:r>
      <w:r>
        <w:rPr>
          <w:rFonts w:ascii="Tahoma"/>
          <w:color w:val="333333"/>
          <w:sz w:val="24"/>
          <w:szCs w:val="24"/>
          <w:shd w:val="clear" w:color="auto" w:fill="FFFFFF"/>
        </w:rPr>
        <w:t>cs1.html</w:t>
      </w:r>
      <w:r>
        <w:rPr>
          <w:rFonts w:ascii="Tahoma"/>
          <w:color w:val="333333"/>
          <w:sz w:val="24"/>
          <w:szCs w:val="24"/>
          <w:shd w:val="clear" w:color="auto" w:fill="FFFFFF"/>
        </w:rPr>
        <w:t>首先创建自动创建一个隐藏的</w:t>
      </w:r>
      <w:r>
        <w:rPr>
          <w:rFonts w:ascii="Tahoma"/>
          <w:color w:val="333333"/>
          <w:sz w:val="24"/>
          <w:szCs w:val="24"/>
          <w:shd w:val="clear" w:color="auto" w:fill="FFFFFF"/>
        </w:rPr>
        <w:t>iframe</w:t>
      </w:r>
      <w:r>
        <w:rPr>
          <w:rFonts w:ascii="Tahoma"/>
          <w:color w:val="333333"/>
          <w:sz w:val="24"/>
          <w:szCs w:val="24"/>
          <w:shd w:val="clear" w:color="auto" w:fill="FFFFFF"/>
        </w:rPr>
        <w:t>，</w:t>
      </w:r>
      <w:r>
        <w:rPr>
          <w:rFonts w:ascii="Tahoma"/>
          <w:color w:val="333333"/>
          <w:sz w:val="24"/>
          <w:szCs w:val="24"/>
          <w:shd w:val="clear" w:color="auto" w:fill="FFFFFF"/>
        </w:rPr>
        <w:t>iframe</w:t>
      </w:r>
      <w:r>
        <w:rPr>
          <w:rFonts w:ascii="Tahoma"/>
          <w:color w:val="333333"/>
          <w:sz w:val="24"/>
          <w:szCs w:val="24"/>
          <w:shd w:val="clear" w:color="auto" w:fill="FFFFFF"/>
        </w:rPr>
        <w:t>的</w:t>
      </w:r>
      <w:r>
        <w:rPr>
          <w:rFonts w:ascii="Tahoma"/>
          <w:color w:val="333333"/>
          <w:sz w:val="24"/>
          <w:szCs w:val="24"/>
          <w:shd w:val="clear" w:color="auto" w:fill="FFFFFF"/>
        </w:rPr>
        <w:t>src</w:t>
      </w:r>
      <w:r>
        <w:rPr>
          <w:rFonts w:ascii="Tahoma"/>
          <w:color w:val="333333"/>
          <w:sz w:val="24"/>
          <w:szCs w:val="24"/>
          <w:shd w:val="clear" w:color="auto" w:fill="FFFFFF"/>
        </w:rPr>
        <w:t>指向</w:t>
      </w:r>
      <w:r>
        <w:rPr>
          <w:rFonts w:ascii="Tahoma"/>
          <w:color w:val="333333"/>
          <w:sz w:val="24"/>
          <w:szCs w:val="24"/>
          <w:shd w:val="clear" w:color="auto" w:fill="FFFFFF"/>
        </w:rPr>
        <w:t>cnblogs.com</w:t>
      </w:r>
      <w:r>
        <w:rPr>
          <w:rFonts w:ascii="Tahoma"/>
          <w:color w:val="333333"/>
          <w:sz w:val="24"/>
          <w:szCs w:val="24"/>
          <w:shd w:val="clear" w:color="auto" w:fill="FFFFFF"/>
        </w:rPr>
        <w:t>域名下的</w:t>
      </w:r>
      <w:r>
        <w:rPr>
          <w:rFonts w:ascii="Tahoma"/>
          <w:color w:val="333333"/>
          <w:sz w:val="24"/>
          <w:szCs w:val="24"/>
          <w:shd w:val="clear" w:color="auto" w:fill="FFFFFF"/>
        </w:rPr>
        <w:t>cs2.html</w:t>
      </w:r>
      <w:r>
        <w:rPr>
          <w:rFonts w:ascii="Tahoma"/>
          <w:color w:val="333333"/>
          <w:sz w:val="24"/>
          <w:szCs w:val="24"/>
          <w:shd w:val="clear" w:color="auto" w:fill="FFFFFF"/>
        </w:rPr>
        <w:t>页面，这时的</w:t>
      </w:r>
      <w:r>
        <w:rPr>
          <w:rFonts w:ascii="Tahoma"/>
          <w:color w:val="333333"/>
          <w:sz w:val="24"/>
          <w:szCs w:val="24"/>
          <w:shd w:val="clear" w:color="auto" w:fill="FFFFFF"/>
        </w:rPr>
        <w:t>hash</w:t>
      </w:r>
      <w:r>
        <w:rPr>
          <w:rFonts w:ascii="Tahoma"/>
          <w:color w:val="333333"/>
          <w:sz w:val="24"/>
          <w:szCs w:val="24"/>
          <w:shd w:val="clear" w:color="auto" w:fill="FFFFFF"/>
        </w:rPr>
        <w:t>值可以做参数传递用。</w:t>
      </w:r>
      <w:r>
        <w:rPr>
          <w:rFonts w:ascii="Tahoma"/>
          <w:color w:val="333333"/>
          <w:sz w:val="24"/>
          <w:szCs w:val="24"/>
          <w:shd w:val="clear" w:color="auto" w:fill="FFFFFF"/>
        </w:rPr>
        <w:t>cs2.html</w:t>
      </w:r>
      <w:r>
        <w:rPr>
          <w:rFonts w:ascii="Tahoma"/>
          <w:color w:val="333333"/>
          <w:sz w:val="24"/>
          <w:szCs w:val="24"/>
          <w:shd w:val="clear" w:color="auto" w:fill="FFFFFF"/>
        </w:rPr>
        <w:t>响应请求后再将通过修改</w:t>
      </w:r>
      <w:r>
        <w:rPr>
          <w:rFonts w:ascii="Tahoma"/>
          <w:color w:val="333333"/>
          <w:sz w:val="24"/>
          <w:szCs w:val="24"/>
          <w:shd w:val="clear" w:color="auto" w:fill="FFFFFF"/>
        </w:rPr>
        <w:t>cs1.html</w:t>
      </w:r>
      <w:r>
        <w:rPr>
          <w:rFonts w:ascii="Tahoma"/>
          <w:color w:val="333333"/>
          <w:sz w:val="24"/>
          <w:szCs w:val="24"/>
          <w:shd w:val="clear" w:color="auto" w:fill="FFFFFF"/>
        </w:rPr>
        <w:t>的</w:t>
      </w:r>
      <w:r>
        <w:rPr>
          <w:rFonts w:ascii="Tahoma"/>
          <w:color w:val="333333"/>
          <w:sz w:val="24"/>
          <w:szCs w:val="24"/>
          <w:shd w:val="clear" w:color="auto" w:fill="FFFFFF"/>
        </w:rPr>
        <w:t>hash</w:t>
      </w:r>
      <w:r>
        <w:rPr>
          <w:rFonts w:ascii="Tahoma"/>
          <w:color w:val="333333"/>
          <w:sz w:val="24"/>
          <w:szCs w:val="24"/>
          <w:shd w:val="clear" w:color="auto" w:fill="FFFFFF"/>
        </w:rPr>
        <w:t>值来传递数据（</w:t>
      </w:r>
      <w:r>
        <w:rPr>
          <w:rFonts w:ascii="Tahoma"/>
          <w:color w:val="808080"/>
          <w:sz w:val="24"/>
          <w:szCs w:val="24"/>
          <w:shd w:val="clear" w:color="auto" w:fill="FFFFFF"/>
        </w:rPr>
        <w:t>由于两个页面不在同一个域下</w:t>
      </w:r>
      <w:r>
        <w:rPr>
          <w:rFonts w:ascii="Tahoma"/>
          <w:color w:val="808080"/>
          <w:sz w:val="24"/>
          <w:szCs w:val="24"/>
          <w:shd w:val="clear" w:color="auto" w:fill="FFFFFF"/>
        </w:rPr>
        <w:t>IE</w:t>
      </w:r>
      <w:r>
        <w:rPr>
          <w:rFonts w:ascii="Tahoma"/>
          <w:color w:val="808080"/>
          <w:sz w:val="24"/>
          <w:szCs w:val="24"/>
          <w:shd w:val="clear" w:color="auto" w:fill="FFFFFF"/>
        </w:rPr>
        <w:t>、</w:t>
      </w:r>
      <w:r>
        <w:rPr>
          <w:rFonts w:ascii="Tahoma"/>
          <w:color w:val="808080"/>
          <w:sz w:val="24"/>
          <w:szCs w:val="24"/>
          <w:shd w:val="clear" w:color="auto" w:fill="FFFFFF"/>
        </w:rPr>
        <w:t>Chrome</w:t>
      </w:r>
      <w:r>
        <w:rPr>
          <w:rFonts w:ascii="Tahoma"/>
          <w:color w:val="808080"/>
          <w:sz w:val="24"/>
          <w:szCs w:val="24"/>
          <w:shd w:val="clear" w:color="auto" w:fill="FFFFFF"/>
        </w:rPr>
        <w:t>不允许修改</w:t>
      </w:r>
      <w:r>
        <w:rPr>
          <w:rFonts w:ascii="Tahoma"/>
          <w:color w:val="808080"/>
          <w:sz w:val="24"/>
          <w:szCs w:val="24"/>
          <w:shd w:val="clear" w:color="auto" w:fill="FFFFFF"/>
        </w:rPr>
        <w:t>parent.location.hash</w:t>
      </w:r>
      <w:r>
        <w:rPr>
          <w:rFonts w:ascii="Tahoma"/>
          <w:color w:val="808080"/>
          <w:sz w:val="24"/>
          <w:szCs w:val="24"/>
          <w:shd w:val="clear" w:color="auto" w:fill="FFFFFF"/>
        </w:rPr>
        <w:t>的值，所以要借助于</w:t>
      </w:r>
      <w:r>
        <w:rPr>
          <w:rFonts w:ascii="Tahoma"/>
          <w:color w:val="808080"/>
          <w:sz w:val="24"/>
          <w:szCs w:val="24"/>
          <w:shd w:val="clear" w:color="auto" w:fill="FFFFFF"/>
        </w:rPr>
        <w:t>a.com</w:t>
      </w:r>
      <w:r>
        <w:rPr>
          <w:rFonts w:ascii="Tahoma"/>
          <w:color w:val="808080"/>
          <w:sz w:val="24"/>
          <w:szCs w:val="24"/>
          <w:shd w:val="clear" w:color="auto" w:fill="FFFFFF"/>
        </w:rPr>
        <w:t>域名下的一个代理</w:t>
      </w:r>
      <w:r>
        <w:rPr>
          <w:rFonts w:ascii="Tahoma"/>
          <w:color w:val="808080"/>
          <w:sz w:val="24"/>
          <w:szCs w:val="24"/>
          <w:shd w:val="clear" w:color="auto" w:fill="FFFFFF"/>
        </w:rPr>
        <w:t>iframe</w:t>
      </w:r>
      <w:r>
        <w:rPr>
          <w:rFonts w:ascii="Tahoma"/>
          <w:color w:val="808080"/>
          <w:sz w:val="24"/>
          <w:szCs w:val="24"/>
          <w:shd w:val="clear" w:color="auto" w:fill="FFFFFF"/>
        </w:rPr>
        <w:t>；</w:t>
      </w:r>
      <w:r>
        <w:rPr>
          <w:rFonts w:ascii="Tahoma"/>
          <w:color w:val="808080"/>
          <w:sz w:val="24"/>
          <w:szCs w:val="24"/>
          <w:shd w:val="clear" w:color="auto" w:fill="FFFFFF"/>
        </w:rPr>
        <w:t>Firefox</w:t>
      </w:r>
      <w:r>
        <w:rPr>
          <w:rFonts w:ascii="Tahoma"/>
          <w:color w:val="808080"/>
          <w:sz w:val="24"/>
          <w:szCs w:val="24"/>
          <w:shd w:val="clear" w:color="auto" w:fill="FFFFFF"/>
        </w:rPr>
        <w:t>可以修改</w:t>
      </w:r>
      <w:r>
        <w:rPr>
          <w:rFonts w:ascii="Tahoma"/>
          <w:color w:val="333333"/>
          <w:sz w:val="24"/>
          <w:szCs w:val="24"/>
          <w:shd w:val="clear" w:color="auto" w:fill="FFFFFF"/>
        </w:rPr>
        <w:t>）。同时在</w:t>
      </w:r>
      <w:r>
        <w:rPr>
          <w:rFonts w:ascii="Tahoma"/>
          <w:color w:val="333333"/>
          <w:sz w:val="24"/>
          <w:szCs w:val="24"/>
          <w:shd w:val="clear" w:color="auto" w:fill="FFFFFF"/>
        </w:rPr>
        <w:t>cs1.html</w:t>
      </w:r>
      <w:r>
        <w:rPr>
          <w:rFonts w:ascii="Tahoma"/>
          <w:color w:val="333333"/>
          <w:sz w:val="24"/>
          <w:szCs w:val="24"/>
          <w:shd w:val="clear" w:color="auto" w:fill="FFFFFF"/>
        </w:rPr>
        <w:t>上加一个定时器，隔一段时间来判断</w:t>
      </w:r>
      <w:r>
        <w:rPr>
          <w:rFonts w:ascii="Tahoma"/>
          <w:color w:val="333333"/>
          <w:sz w:val="24"/>
          <w:szCs w:val="24"/>
          <w:shd w:val="clear" w:color="auto" w:fill="FFFFFF"/>
        </w:rPr>
        <w:t>location.hash</w:t>
      </w:r>
      <w:r>
        <w:rPr>
          <w:rFonts w:ascii="Tahoma"/>
          <w:color w:val="333333"/>
          <w:sz w:val="24"/>
          <w:szCs w:val="24"/>
          <w:shd w:val="clear" w:color="auto" w:fill="FFFFFF"/>
        </w:rPr>
        <w:t>的值有没有变化，一点有变化则获取获取</w:t>
      </w:r>
      <w:r>
        <w:rPr>
          <w:rFonts w:ascii="Tahoma"/>
          <w:color w:val="333333"/>
          <w:sz w:val="24"/>
          <w:szCs w:val="24"/>
          <w:shd w:val="clear" w:color="auto" w:fill="FFFFFF"/>
        </w:rPr>
        <w:t>hash</w:t>
      </w:r>
      <w:r>
        <w:rPr>
          <w:rFonts w:ascii="Tahoma"/>
          <w:color w:val="333333"/>
          <w:sz w:val="24"/>
          <w:szCs w:val="24"/>
          <w:shd w:val="clear" w:color="auto" w:fill="FFFFFF"/>
        </w:rPr>
        <w:t>值。代码如下：</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先是</w:t>
      </w:r>
      <w:r>
        <w:rPr>
          <w:rFonts w:ascii="Tahoma"/>
          <w:color w:val="333333"/>
          <w:sz w:val="24"/>
          <w:szCs w:val="24"/>
          <w:shd w:val="clear" w:color="auto" w:fill="FFFFFF"/>
        </w:rPr>
        <w:t>a.com</w:t>
      </w:r>
      <w:r>
        <w:rPr>
          <w:rFonts w:ascii="Tahoma"/>
          <w:color w:val="333333"/>
          <w:sz w:val="24"/>
          <w:szCs w:val="24"/>
          <w:shd w:val="clear" w:color="auto" w:fill="FFFFFF"/>
        </w:rPr>
        <w:t>下的文件</w:t>
      </w:r>
      <w:r>
        <w:rPr>
          <w:rFonts w:ascii="Tahoma"/>
          <w:color w:val="333333"/>
          <w:sz w:val="24"/>
          <w:szCs w:val="24"/>
          <w:shd w:val="clear" w:color="auto" w:fill="FFFFFF"/>
        </w:rPr>
        <w:t>cs1.html</w:t>
      </w:r>
      <w:r>
        <w:rPr>
          <w:rFonts w:ascii="Tahoma"/>
          <w:color w:val="333333"/>
          <w:sz w:val="24"/>
          <w:szCs w:val="24"/>
          <w:shd w:val="clear" w:color="auto" w:fill="FFFFFF"/>
        </w:rPr>
        <w:t>文件：</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function startRequest(){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var ifr = document.createElement('iframe');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ifr.style.display = 'none';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ifr.src = </w:t>
      </w:r>
      <w:r>
        <w:rPr>
          <w:rFonts w:ascii="Monaco"/>
          <w:color w:val="0C3E64"/>
          <w:sz w:val="24"/>
          <w:szCs w:val="24"/>
        </w:rPr>
        <w:lastRenderedPageBreak/>
        <w:t>'http://www.cnblogs.com/lab/cscript/cs2.html#paramdo';</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document.body.appendChild(ifr);</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function checkHash()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try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var data = location.hash ? location.hash.substring(1) :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 (console.log)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console.log('Now the data is '+data);</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catch(e)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setInterval(checkHash, 2000);</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cnblogs.com</w:t>
      </w:r>
      <w:r>
        <w:rPr>
          <w:rFonts w:ascii="Tahoma"/>
          <w:color w:val="333333"/>
          <w:sz w:val="24"/>
          <w:szCs w:val="24"/>
          <w:shd w:val="clear" w:color="auto" w:fill="FFFFFF"/>
        </w:rPr>
        <w:t>域名下的</w:t>
      </w:r>
      <w:r>
        <w:rPr>
          <w:rFonts w:ascii="Tahoma"/>
          <w:color w:val="333333"/>
          <w:sz w:val="24"/>
          <w:szCs w:val="24"/>
          <w:shd w:val="clear" w:color="auto" w:fill="FFFFFF"/>
        </w:rPr>
        <w:t>cs2.html: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r>
        <w:rPr>
          <w:rFonts w:ascii="Monaco"/>
          <w:color w:val="0C3E64"/>
          <w:sz w:val="24"/>
          <w:szCs w:val="24"/>
        </w:rPr>
        <w:t>模拟一个简单的参数处理操作</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switch(location.hash){</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case '#paramdo':</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callBack();</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break;</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case '#paramset':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//do something</w:t>
      </w:r>
      <w:r>
        <w:rPr>
          <w:rFonts w:ascii="Monaco"/>
          <w:color w:val="0C3E64"/>
          <w:sz w:val="24"/>
          <w:szCs w:val="24"/>
        </w:rPr>
        <w: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break;</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function callBack(){</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try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parent.location.hash = 'somedata';</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catch (e)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ie</w:t>
      </w:r>
      <w:r>
        <w:rPr>
          <w:rFonts w:ascii="Monaco"/>
          <w:color w:val="0C3E64"/>
          <w:sz w:val="24"/>
          <w:szCs w:val="24"/>
        </w:rPr>
        <w:t>、</w:t>
      </w:r>
      <w:r>
        <w:rPr>
          <w:rFonts w:ascii="Monaco"/>
          <w:color w:val="0C3E64"/>
          <w:sz w:val="24"/>
          <w:szCs w:val="24"/>
        </w:rPr>
        <w:t>chrome</w:t>
      </w:r>
      <w:r>
        <w:rPr>
          <w:rFonts w:ascii="Monaco"/>
          <w:color w:val="0C3E64"/>
          <w:sz w:val="24"/>
          <w:szCs w:val="24"/>
        </w:rPr>
        <w:t>的安全机制无法修改</w:t>
      </w:r>
      <w:r>
        <w:rPr>
          <w:rFonts w:ascii="Monaco"/>
          <w:color w:val="0C3E64"/>
          <w:sz w:val="24"/>
          <w:szCs w:val="24"/>
        </w:rPr>
        <w:t>parent.location.hash</w:t>
      </w:r>
      <w:r>
        <w:rPr>
          <w:rFonts w:ascii="Monaco"/>
          <w:color w:val="0C3E64"/>
          <w:sz w:val="24"/>
          <w:szCs w:val="24"/>
        </w:rPr>
        <w: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w:t>
      </w:r>
      <w:r>
        <w:rPr>
          <w:rFonts w:ascii="Monaco"/>
          <w:color w:val="0C3E64"/>
          <w:sz w:val="24"/>
          <w:szCs w:val="24"/>
        </w:rPr>
        <w:t>所以要利用一个中间的</w:t>
      </w:r>
      <w:r>
        <w:rPr>
          <w:rFonts w:ascii="Monaco"/>
          <w:color w:val="0C3E64"/>
          <w:sz w:val="24"/>
          <w:szCs w:val="24"/>
        </w:rPr>
        <w:t>cnblogs</w:t>
      </w:r>
      <w:r>
        <w:rPr>
          <w:rFonts w:ascii="Monaco"/>
          <w:color w:val="0C3E64"/>
          <w:sz w:val="24"/>
          <w:szCs w:val="24"/>
        </w:rPr>
        <w:t>域下的代理</w:t>
      </w:r>
      <w:r>
        <w:rPr>
          <w:rFonts w:ascii="Monaco"/>
          <w:color w:val="0C3E64"/>
          <w:sz w:val="24"/>
          <w:szCs w:val="24"/>
        </w:rPr>
        <w:t>iframe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var ifrproxy = document.createElement('iframe');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lastRenderedPageBreak/>
        <w:t xml:space="preserve">        ifrproxy.style.display = 'none';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ifrproxy.src = 'http://a.com/test/cscript/cs3.html#somedata';    </w:t>
      </w:r>
      <w:r>
        <w:rPr>
          <w:rFonts w:ascii="Monaco"/>
          <w:color w:val="008000"/>
          <w:sz w:val="24"/>
          <w:szCs w:val="24"/>
        </w:rPr>
        <w:t xml:space="preserve">// </w:t>
      </w:r>
      <w:r>
        <w:rPr>
          <w:rFonts w:ascii="Monaco"/>
          <w:color w:val="008000"/>
          <w:sz w:val="24"/>
          <w:szCs w:val="24"/>
        </w:rPr>
        <w:t>注意该文件在</w:t>
      </w:r>
      <w:r>
        <w:rPr>
          <w:rFonts w:ascii="Monaco"/>
          <w:color w:val="008000"/>
          <w:sz w:val="24"/>
          <w:szCs w:val="24"/>
        </w:rPr>
        <w:t>"a.com"</w:t>
      </w:r>
      <w:r>
        <w:rPr>
          <w:rFonts w:ascii="Monaco"/>
          <w:color w:val="008000"/>
          <w:sz w:val="24"/>
          <w:szCs w:val="24"/>
        </w:rPr>
        <w:t>域下</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document.body.appendChild(ifrproxy);</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a.com</w:t>
      </w:r>
      <w:r>
        <w:rPr>
          <w:rFonts w:ascii="Tahoma"/>
          <w:color w:val="333333"/>
          <w:sz w:val="24"/>
          <w:szCs w:val="24"/>
          <w:shd w:val="clear" w:color="auto" w:fill="FFFFFF"/>
        </w:rPr>
        <w:t>下的域名</w:t>
      </w:r>
      <w:r>
        <w:rPr>
          <w:rFonts w:ascii="Tahoma"/>
          <w:color w:val="333333"/>
          <w:sz w:val="24"/>
          <w:szCs w:val="24"/>
          <w:shd w:val="clear" w:color="auto" w:fill="FFFFFF"/>
        </w:rPr>
        <w:t>cs3.html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r>
        <w:rPr>
          <w:rFonts w:ascii="Monaco"/>
          <w:color w:val="0C3E64"/>
          <w:sz w:val="24"/>
          <w:szCs w:val="24"/>
        </w:rPr>
        <w:t>因为</w:t>
      </w:r>
      <w:r>
        <w:rPr>
          <w:rFonts w:ascii="Monaco"/>
          <w:color w:val="0C3E64"/>
          <w:sz w:val="24"/>
          <w:szCs w:val="24"/>
        </w:rPr>
        <w:t>parent.parent</w:t>
      </w:r>
      <w:r>
        <w:rPr>
          <w:rFonts w:ascii="Monaco"/>
          <w:color w:val="0C3E64"/>
          <w:sz w:val="24"/>
          <w:szCs w:val="24"/>
        </w:rPr>
        <w:t>和自身属于同一个域，所以可以改变其</w:t>
      </w:r>
      <w:r>
        <w:rPr>
          <w:rFonts w:ascii="Monaco"/>
          <w:color w:val="0C3E64"/>
          <w:sz w:val="24"/>
          <w:szCs w:val="24"/>
        </w:rPr>
        <w:t>location.hash</w:t>
      </w:r>
      <w:r>
        <w:rPr>
          <w:rFonts w:ascii="Monaco"/>
          <w:color w:val="0C3E64"/>
          <w:sz w:val="24"/>
          <w:szCs w:val="24"/>
        </w:rPr>
        <w:t>的值</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parent.parent.location.hash = self.location.hash.substring(1);</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当然这样做也存在很多缺点，诸如数据直接暴露在了</w:t>
      </w:r>
      <w:r>
        <w:rPr>
          <w:rFonts w:ascii="Tahoma"/>
          <w:color w:val="333333"/>
          <w:sz w:val="24"/>
          <w:szCs w:val="24"/>
          <w:shd w:val="clear" w:color="auto" w:fill="FFFFFF"/>
        </w:rPr>
        <w:t>url</w:t>
      </w:r>
      <w:r>
        <w:rPr>
          <w:rFonts w:ascii="Tahoma"/>
          <w:color w:val="333333"/>
          <w:sz w:val="24"/>
          <w:szCs w:val="24"/>
          <w:shd w:val="clear" w:color="auto" w:fill="FFFFFF"/>
        </w:rPr>
        <w:t>中，数据容量和类型都有限等</w:t>
      </w:r>
      <w:r>
        <w:rPr>
          <w:rFonts w:ascii="Tahoma"/>
          <w:color w:val="333333"/>
          <w:sz w:val="24"/>
          <w:szCs w:val="24"/>
          <w:shd w:val="clear" w:color="auto" w:fill="FFFFFF"/>
        </w:rPr>
        <w:t>……</w:t>
      </w:r>
    </w:p>
    <w:p w:rsidR="003E3FF0" w:rsidRDefault="0076389D" w:rsidP="003E3FF0">
      <w:pPr>
        <w:autoSpaceDN w:val="0"/>
        <w:spacing w:before="150" w:after="150" w:line="27" w:lineRule="atLeast"/>
        <w:ind w:left="75" w:firstLine="480"/>
        <w:rPr>
          <w:rFonts w:ascii="Tahoma"/>
          <w:b/>
          <w:color w:val="000000"/>
          <w:sz w:val="24"/>
          <w:szCs w:val="24"/>
        </w:rPr>
      </w:pPr>
      <w:hyperlink r:id="rId22" w:history="1"/>
      <w:r w:rsidR="003E3FF0">
        <w:rPr>
          <w:rFonts w:ascii="Tahoma"/>
          <w:b/>
          <w:color w:val="000000"/>
          <w:sz w:val="24"/>
          <w:szCs w:val="24"/>
        </w:rPr>
        <w:t>4</w:t>
      </w:r>
      <w:r w:rsidR="003E3FF0">
        <w:rPr>
          <w:rFonts w:ascii="Tahoma"/>
          <w:b/>
          <w:color w:val="000000"/>
          <w:sz w:val="24"/>
          <w:szCs w:val="24"/>
        </w:rPr>
        <w:t>、</w:t>
      </w:r>
      <w:r w:rsidR="003E3FF0">
        <w:rPr>
          <w:rFonts w:ascii="Tahoma"/>
          <w:b/>
          <w:color w:val="000000"/>
          <w:sz w:val="24"/>
          <w:szCs w:val="24"/>
        </w:rPr>
        <w:t>window.name</w:t>
      </w:r>
      <w:r w:rsidR="003E3FF0">
        <w:rPr>
          <w:rFonts w:ascii="Tahoma"/>
          <w:b/>
          <w:color w:val="000000"/>
          <w:sz w:val="24"/>
          <w:szCs w:val="24"/>
        </w:rPr>
        <w:t>实现的跨域数据传输</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文章较长列在此处不便于阅读，详细请看</w:t>
      </w:r>
      <w:r>
        <w:rPr>
          <w:rFonts w:ascii="Tahoma"/>
          <w:color w:val="333333"/>
          <w:sz w:val="24"/>
          <w:szCs w:val="24"/>
          <w:shd w:val="clear" w:color="auto" w:fill="FFFFFF"/>
        </w:rPr>
        <w:t xml:space="preserve"> </w:t>
      </w:r>
      <w:hyperlink r:id="rId23" w:history="1">
        <w:r>
          <w:rPr>
            <w:rFonts w:ascii="Tahoma"/>
            <w:color w:val="0000FF"/>
            <w:sz w:val="24"/>
            <w:szCs w:val="24"/>
            <w:shd w:val="clear" w:color="auto" w:fill="FFFFFF"/>
          </w:rPr>
          <w:t>window.name</w:t>
        </w:r>
        <w:r>
          <w:rPr>
            <w:rFonts w:ascii="Tahoma"/>
            <w:color w:val="0000FF"/>
            <w:sz w:val="24"/>
            <w:szCs w:val="24"/>
            <w:shd w:val="clear" w:color="auto" w:fill="FFFFFF"/>
          </w:rPr>
          <w:t>实现的跨域数据传输</w:t>
        </w:r>
      </w:hyperlink>
      <w:r>
        <w:rPr>
          <w:rFonts w:ascii="Tahoma"/>
          <w:color w:val="333333"/>
          <w:sz w:val="24"/>
          <w:szCs w:val="24"/>
          <w:shd w:val="clear" w:color="auto" w:fill="FFFFFF"/>
        </w:rPr>
        <w:t>。</w:t>
      </w:r>
    </w:p>
    <w:p w:rsidR="003E3FF0" w:rsidRDefault="0076389D" w:rsidP="003E3FF0">
      <w:pPr>
        <w:autoSpaceDN w:val="0"/>
        <w:spacing w:before="150" w:after="150" w:line="27" w:lineRule="atLeast"/>
        <w:ind w:left="75" w:firstLine="480"/>
        <w:rPr>
          <w:rFonts w:ascii="Tahoma"/>
          <w:b/>
          <w:color w:val="000000"/>
          <w:sz w:val="24"/>
          <w:szCs w:val="24"/>
        </w:rPr>
      </w:pPr>
      <w:hyperlink r:id="rId24" w:history="1"/>
      <w:r w:rsidR="003E3FF0">
        <w:rPr>
          <w:rFonts w:ascii="Tahoma"/>
          <w:b/>
          <w:color w:val="000000"/>
          <w:sz w:val="24"/>
          <w:szCs w:val="24"/>
        </w:rPr>
        <w:t>5</w:t>
      </w:r>
      <w:r w:rsidR="003E3FF0">
        <w:rPr>
          <w:rFonts w:ascii="Tahoma"/>
          <w:b/>
          <w:color w:val="000000"/>
          <w:sz w:val="24"/>
          <w:szCs w:val="24"/>
        </w:rPr>
        <w:t>、使用</w:t>
      </w:r>
      <w:r w:rsidR="003E3FF0">
        <w:rPr>
          <w:rFonts w:ascii="Tahoma"/>
          <w:b/>
          <w:color w:val="000000"/>
          <w:sz w:val="24"/>
          <w:szCs w:val="24"/>
        </w:rPr>
        <w:t>HTML5 postMessage</w:t>
      </w:r>
    </w:p>
    <w:p w:rsidR="003E3FF0" w:rsidRDefault="0076389D" w:rsidP="003E3FF0">
      <w:pPr>
        <w:shd w:val="solid" w:color="FFFFFF" w:fill="auto"/>
        <w:autoSpaceDN w:val="0"/>
        <w:spacing w:before="150" w:after="150" w:line="23" w:lineRule="atLeast"/>
        <w:ind w:left="375" w:firstLine="480"/>
        <w:rPr>
          <w:rFonts w:ascii="Tahoma"/>
          <w:color w:val="333333"/>
          <w:sz w:val="24"/>
          <w:szCs w:val="24"/>
          <w:shd w:val="clear" w:color="auto" w:fill="FFFFFF"/>
        </w:rPr>
      </w:pPr>
      <w:hyperlink r:id="rId25" w:history="1">
        <w:r w:rsidR="003E3FF0">
          <w:rPr>
            <w:rFonts w:ascii="Tahoma"/>
            <w:color w:val="0000FF"/>
            <w:sz w:val="24"/>
            <w:szCs w:val="24"/>
            <w:shd w:val="clear" w:color="auto" w:fill="FFFFFF"/>
          </w:rPr>
          <w:t>HTML5</w:t>
        </w:r>
      </w:hyperlink>
      <w:r w:rsidR="003E3FF0">
        <w:rPr>
          <w:rFonts w:ascii="Tahoma"/>
          <w:color w:val="333333"/>
          <w:sz w:val="24"/>
          <w:szCs w:val="24"/>
          <w:shd w:val="clear" w:color="auto" w:fill="FFFFFF"/>
        </w:rPr>
        <w:t>中最酷的新功能之一就是</w:t>
      </w:r>
      <w:r w:rsidR="003E3FF0">
        <w:rPr>
          <w:rFonts w:ascii="Tahoma"/>
          <w:color w:val="333333"/>
          <w:sz w:val="24"/>
          <w:szCs w:val="24"/>
          <w:shd w:val="clear" w:color="auto" w:fill="FFFFFF"/>
        </w:rPr>
        <w:t xml:space="preserve"> </w:t>
      </w:r>
      <w:hyperlink r:id="rId26" w:anchor="crossDocumentMessages" w:history="1">
        <w:r w:rsidR="003E3FF0">
          <w:rPr>
            <w:rFonts w:ascii="Tahoma"/>
            <w:color w:val="0000FF"/>
            <w:sz w:val="24"/>
            <w:szCs w:val="24"/>
            <w:shd w:val="clear" w:color="auto" w:fill="FFFFFF"/>
          </w:rPr>
          <w:t>跨文档消息传输</w:t>
        </w:r>
        <w:r w:rsidR="003E3FF0">
          <w:rPr>
            <w:rFonts w:ascii="Tahoma"/>
            <w:color w:val="0000FF"/>
            <w:sz w:val="24"/>
            <w:szCs w:val="24"/>
            <w:shd w:val="clear" w:color="auto" w:fill="FFFFFF"/>
          </w:rPr>
          <w:t>Cross Document Messaging</w:t>
        </w:r>
      </w:hyperlink>
      <w:r w:rsidR="003E3FF0">
        <w:rPr>
          <w:rFonts w:ascii="Tahoma"/>
          <w:color w:val="333333"/>
          <w:sz w:val="24"/>
          <w:szCs w:val="24"/>
          <w:shd w:val="clear" w:color="auto" w:fill="FFFFFF"/>
        </w:rPr>
        <w:t>。下一代浏览器都将支持这个功能：</w:t>
      </w:r>
      <w:r w:rsidR="003E3FF0">
        <w:rPr>
          <w:rFonts w:ascii="Tahoma"/>
          <w:color w:val="333333"/>
          <w:sz w:val="24"/>
          <w:szCs w:val="24"/>
          <w:shd w:val="clear" w:color="auto" w:fill="FFFFFF"/>
        </w:rPr>
        <w:t>Chrome 2.0+</w:t>
      </w:r>
      <w:r w:rsidR="003E3FF0">
        <w:rPr>
          <w:rFonts w:ascii="Tahoma"/>
          <w:color w:val="333333"/>
          <w:sz w:val="24"/>
          <w:szCs w:val="24"/>
          <w:shd w:val="clear" w:color="auto" w:fill="FFFFFF"/>
        </w:rPr>
        <w:t>、</w:t>
      </w:r>
      <w:r w:rsidR="003E3FF0">
        <w:rPr>
          <w:rFonts w:ascii="Tahoma"/>
          <w:color w:val="333333"/>
          <w:sz w:val="24"/>
          <w:szCs w:val="24"/>
          <w:shd w:val="clear" w:color="auto" w:fill="FFFFFF"/>
        </w:rPr>
        <w:t xml:space="preserve">Internet Explorer 8.0+, Firefox 3.0+, Opera 9.6+, </w:t>
      </w:r>
      <w:r w:rsidR="003E3FF0">
        <w:rPr>
          <w:rFonts w:ascii="Tahoma"/>
          <w:color w:val="333333"/>
          <w:sz w:val="24"/>
          <w:szCs w:val="24"/>
          <w:shd w:val="clear" w:color="auto" w:fill="FFFFFF"/>
        </w:rPr>
        <w:t>和</w:t>
      </w:r>
      <w:r w:rsidR="003E3FF0">
        <w:rPr>
          <w:rFonts w:ascii="Tahoma"/>
          <w:color w:val="333333"/>
          <w:sz w:val="24"/>
          <w:szCs w:val="24"/>
          <w:shd w:val="clear" w:color="auto" w:fill="FFFFFF"/>
        </w:rPr>
        <w:t xml:space="preserve"> Safari 4.0+ </w:t>
      </w:r>
      <w:r w:rsidR="003E3FF0">
        <w:rPr>
          <w:rFonts w:ascii="Tahoma"/>
          <w:color w:val="333333"/>
          <w:sz w:val="24"/>
          <w:szCs w:val="24"/>
          <w:shd w:val="clear" w:color="auto" w:fill="FFFFFF"/>
        </w:rPr>
        <w:t>。</w:t>
      </w:r>
      <w:r w:rsidR="003E3FF0">
        <w:rPr>
          <w:rFonts w:ascii="Tahoma"/>
          <w:color w:val="333333"/>
          <w:sz w:val="24"/>
          <w:szCs w:val="24"/>
          <w:shd w:val="clear" w:color="auto" w:fill="FFFFFF"/>
        </w:rPr>
        <w:t xml:space="preserve"> Facebook</w:t>
      </w:r>
      <w:r w:rsidR="003E3FF0">
        <w:rPr>
          <w:rFonts w:ascii="Tahoma"/>
          <w:color w:val="333333"/>
          <w:sz w:val="24"/>
          <w:szCs w:val="24"/>
          <w:shd w:val="clear" w:color="auto" w:fill="FFFFFF"/>
        </w:rPr>
        <w:t>已经使用了这个功能，用</w:t>
      </w:r>
      <w:r w:rsidR="003E3FF0">
        <w:rPr>
          <w:rFonts w:ascii="Tahoma"/>
          <w:color w:val="333333"/>
          <w:sz w:val="24"/>
          <w:szCs w:val="24"/>
          <w:shd w:val="clear" w:color="auto" w:fill="FFFFFF"/>
        </w:rPr>
        <w:t>postMessage</w:t>
      </w:r>
      <w:r w:rsidR="003E3FF0">
        <w:rPr>
          <w:rFonts w:ascii="Tahoma"/>
          <w:color w:val="333333"/>
          <w:sz w:val="24"/>
          <w:szCs w:val="24"/>
          <w:shd w:val="clear" w:color="auto" w:fill="FFFFFF"/>
        </w:rPr>
        <w:t>支持基于</w:t>
      </w:r>
      <w:r w:rsidR="003E3FF0">
        <w:rPr>
          <w:rFonts w:ascii="Tahoma"/>
          <w:color w:val="333333"/>
          <w:sz w:val="24"/>
          <w:szCs w:val="24"/>
          <w:shd w:val="clear" w:color="auto" w:fill="FFFFFF"/>
        </w:rPr>
        <w:t>web</w:t>
      </w:r>
      <w:r w:rsidR="003E3FF0">
        <w:rPr>
          <w:rFonts w:ascii="Tahoma"/>
          <w:color w:val="333333"/>
          <w:sz w:val="24"/>
          <w:szCs w:val="24"/>
          <w:shd w:val="clear" w:color="auto" w:fill="FFFFFF"/>
        </w:rPr>
        <w:t>的实时消息传递。</w:t>
      </w:r>
    </w:p>
    <w:p w:rsidR="003E3FF0" w:rsidRDefault="003E3FF0" w:rsidP="003E3FF0">
      <w:pPr>
        <w:shd w:val="solid" w:color="FFFFFF" w:fill="auto"/>
        <w:autoSpaceDN w:val="0"/>
        <w:spacing w:line="23" w:lineRule="atLeast"/>
        <w:ind w:firstLine="482"/>
        <w:rPr>
          <w:rFonts w:ascii="Tahoma"/>
          <w:b/>
          <w:color w:val="333333"/>
          <w:sz w:val="24"/>
          <w:szCs w:val="24"/>
          <w:shd w:val="clear" w:color="auto" w:fill="FFFFFF"/>
        </w:rPr>
      </w:pPr>
      <w:r>
        <w:rPr>
          <w:rFonts w:ascii="Tahoma"/>
          <w:b/>
          <w:color w:val="333333"/>
          <w:sz w:val="24"/>
          <w:szCs w:val="24"/>
          <w:shd w:val="clear" w:color="auto" w:fill="FFFFFF"/>
        </w:rPr>
        <w:t>otherWindow.postMessage(message, targetOrigin);</w:t>
      </w:r>
    </w:p>
    <w:p w:rsidR="003E3FF0" w:rsidRDefault="003E3FF0" w:rsidP="003E3FF0">
      <w:pPr>
        <w:shd w:val="solid" w:color="FFFFFF" w:fill="auto"/>
        <w:tabs>
          <w:tab w:val="left" w:pos="720"/>
        </w:tabs>
        <w:autoSpaceDN w:val="0"/>
        <w:spacing w:after="120" w:line="23" w:lineRule="atLeast"/>
        <w:ind w:left="360" w:firstLine="480"/>
        <w:rPr>
          <w:rFonts w:ascii="Tahoma"/>
          <w:color w:val="333333"/>
          <w:sz w:val="24"/>
          <w:szCs w:val="24"/>
          <w:shd w:val="clear" w:color="auto" w:fill="FFFFFF"/>
        </w:rPr>
      </w:pPr>
      <w:r>
        <w:rPr>
          <w:rFonts w:ascii="Tahoma"/>
          <w:color w:val="008000"/>
          <w:sz w:val="24"/>
          <w:szCs w:val="24"/>
          <w:shd w:val="clear" w:color="auto" w:fill="FFFFFF"/>
        </w:rPr>
        <w:t xml:space="preserve">otherWindow: </w:t>
      </w:r>
      <w:r>
        <w:rPr>
          <w:rFonts w:ascii="Tahoma"/>
          <w:color w:val="333333"/>
          <w:sz w:val="24"/>
          <w:szCs w:val="24"/>
          <w:shd w:val="clear" w:color="auto" w:fill="FFFFFF"/>
        </w:rPr>
        <w:t>对接收信息页面的</w:t>
      </w:r>
      <w:r>
        <w:rPr>
          <w:rFonts w:ascii="Tahoma"/>
          <w:color w:val="333333"/>
          <w:sz w:val="24"/>
          <w:szCs w:val="24"/>
          <w:shd w:val="clear" w:color="auto" w:fill="FFFFFF"/>
        </w:rPr>
        <w:t>window</w:t>
      </w:r>
      <w:r>
        <w:rPr>
          <w:rFonts w:ascii="Tahoma"/>
          <w:color w:val="333333"/>
          <w:sz w:val="24"/>
          <w:szCs w:val="24"/>
          <w:shd w:val="clear" w:color="auto" w:fill="FFFFFF"/>
        </w:rPr>
        <w:t>的引用。可以是页面中</w:t>
      </w:r>
      <w:r>
        <w:rPr>
          <w:rFonts w:ascii="Tahoma"/>
          <w:color w:val="333333"/>
          <w:sz w:val="24"/>
          <w:szCs w:val="24"/>
          <w:shd w:val="clear" w:color="auto" w:fill="FFFFFF"/>
        </w:rPr>
        <w:t>iframe</w:t>
      </w:r>
      <w:r>
        <w:rPr>
          <w:rFonts w:ascii="Tahoma"/>
          <w:color w:val="333333"/>
          <w:sz w:val="24"/>
          <w:szCs w:val="24"/>
          <w:shd w:val="clear" w:color="auto" w:fill="FFFFFF"/>
        </w:rPr>
        <w:t>的</w:t>
      </w:r>
      <w:r>
        <w:rPr>
          <w:rFonts w:ascii="Tahoma"/>
          <w:color w:val="333333"/>
          <w:sz w:val="24"/>
          <w:szCs w:val="24"/>
          <w:shd w:val="clear" w:color="auto" w:fill="FFFFFF"/>
        </w:rPr>
        <w:t>contentWindow</w:t>
      </w:r>
      <w:r>
        <w:rPr>
          <w:rFonts w:ascii="Tahoma"/>
          <w:color w:val="333333"/>
          <w:sz w:val="24"/>
          <w:szCs w:val="24"/>
          <w:shd w:val="clear" w:color="auto" w:fill="FFFFFF"/>
        </w:rPr>
        <w:t>属性；</w:t>
      </w:r>
      <w:hyperlink r:id="rId27" w:history="1">
        <w:r>
          <w:rPr>
            <w:rFonts w:ascii="Tahoma"/>
            <w:color w:val="0000FF"/>
            <w:sz w:val="24"/>
            <w:szCs w:val="24"/>
            <w:shd w:val="clear" w:color="auto" w:fill="FFFFFF"/>
          </w:rPr>
          <w:t>window.open</w:t>
        </w:r>
      </w:hyperlink>
      <w:r>
        <w:rPr>
          <w:rFonts w:ascii="Tahoma"/>
          <w:color w:val="333333"/>
          <w:sz w:val="24"/>
          <w:szCs w:val="24"/>
          <w:shd w:val="clear" w:color="auto" w:fill="FFFFFF"/>
        </w:rPr>
        <w:t>的返回值；通过</w:t>
      </w:r>
      <w:r>
        <w:rPr>
          <w:rFonts w:ascii="Tahoma"/>
          <w:color w:val="333333"/>
          <w:sz w:val="24"/>
          <w:szCs w:val="24"/>
          <w:shd w:val="clear" w:color="auto" w:fill="FFFFFF"/>
        </w:rPr>
        <w:t>name</w:t>
      </w:r>
      <w:r>
        <w:rPr>
          <w:rFonts w:ascii="Tahoma"/>
          <w:color w:val="333333"/>
          <w:sz w:val="24"/>
          <w:szCs w:val="24"/>
          <w:shd w:val="clear" w:color="auto" w:fill="FFFFFF"/>
        </w:rPr>
        <w:t>或下标从</w:t>
      </w:r>
      <w:hyperlink r:id="rId28" w:history="1">
        <w:r>
          <w:rPr>
            <w:rFonts w:ascii="Tahoma"/>
            <w:color w:val="0000FF"/>
            <w:sz w:val="24"/>
            <w:szCs w:val="24"/>
            <w:shd w:val="clear" w:color="auto" w:fill="FFFFFF"/>
          </w:rPr>
          <w:t>window.frames</w:t>
        </w:r>
      </w:hyperlink>
      <w:r>
        <w:rPr>
          <w:rFonts w:ascii="Tahoma"/>
          <w:color w:val="333333"/>
          <w:sz w:val="24"/>
          <w:szCs w:val="24"/>
          <w:shd w:val="clear" w:color="auto" w:fill="FFFFFF"/>
        </w:rPr>
        <w:t>取到的值。</w:t>
      </w:r>
      <w:r>
        <w:rPr>
          <w:rFonts w:ascii="Tahoma"/>
          <w:color w:val="333333"/>
          <w:sz w:val="24"/>
          <w:szCs w:val="24"/>
          <w:shd w:val="clear" w:color="auto" w:fill="FFFFFF"/>
        </w:rPr>
        <w:br/>
      </w:r>
      <w:r>
        <w:rPr>
          <w:rFonts w:ascii="Tahoma"/>
          <w:color w:val="008000"/>
          <w:sz w:val="24"/>
          <w:szCs w:val="24"/>
          <w:shd w:val="clear" w:color="auto" w:fill="FFFFFF"/>
        </w:rPr>
        <w:t xml:space="preserve">message: </w:t>
      </w:r>
      <w:r>
        <w:rPr>
          <w:rFonts w:ascii="Tahoma"/>
          <w:color w:val="333333"/>
          <w:sz w:val="24"/>
          <w:szCs w:val="24"/>
          <w:shd w:val="clear" w:color="auto" w:fill="FFFFFF"/>
        </w:rPr>
        <w:t>所要发送的数据，</w:t>
      </w:r>
      <w:r>
        <w:rPr>
          <w:rFonts w:ascii="Tahoma"/>
          <w:color w:val="333333"/>
          <w:sz w:val="24"/>
          <w:szCs w:val="24"/>
          <w:shd w:val="clear" w:color="auto" w:fill="FFFFFF"/>
        </w:rPr>
        <w:t>string</w:t>
      </w:r>
      <w:r>
        <w:rPr>
          <w:rFonts w:ascii="Tahoma"/>
          <w:color w:val="333333"/>
          <w:sz w:val="24"/>
          <w:szCs w:val="24"/>
          <w:shd w:val="clear" w:color="auto" w:fill="FFFFFF"/>
        </w:rPr>
        <w:t>类型。</w:t>
      </w:r>
      <w:r>
        <w:rPr>
          <w:rFonts w:ascii="Tahoma"/>
          <w:color w:val="333333"/>
          <w:sz w:val="24"/>
          <w:szCs w:val="24"/>
          <w:shd w:val="clear" w:color="auto" w:fill="FFFFFF"/>
        </w:rPr>
        <w:br/>
      </w:r>
      <w:r>
        <w:rPr>
          <w:rFonts w:ascii="Tahoma"/>
          <w:color w:val="008000"/>
          <w:sz w:val="24"/>
          <w:szCs w:val="24"/>
          <w:shd w:val="clear" w:color="auto" w:fill="FFFFFF"/>
        </w:rPr>
        <w:t xml:space="preserve">targetOrigin: </w:t>
      </w:r>
      <w:r>
        <w:rPr>
          <w:rFonts w:ascii="Tahoma"/>
          <w:color w:val="333333"/>
          <w:sz w:val="24"/>
          <w:szCs w:val="24"/>
          <w:shd w:val="clear" w:color="auto" w:fill="FFFFFF"/>
        </w:rPr>
        <w:t>用于限制</w:t>
      </w:r>
      <w:r>
        <w:rPr>
          <w:rFonts w:ascii="Tahoma"/>
          <w:color w:val="333333"/>
          <w:sz w:val="24"/>
          <w:szCs w:val="24"/>
          <w:shd w:val="clear" w:color="auto" w:fill="FFFFFF"/>
        </w:rPr>
        <w:t>otherWindow</w:t>
      </w:r>
      <w:r>
        <w:rPr>
          <w:rFonts w:ascii="Tahoma"/>
          <w:color w:val="333333"/>
          <w:sz w:val="24"/>
          <w:szCs w:val="24"/>
          <w:shd w:val="clear" w:color="auto" w:fill="FFFFFF"/>
        </w:rPr>
        <w:t>，</w:t>
      </w:r>
      <w:r>
        <w:rPr>
          <w:rFonts w:ascii="Tahoma"/>
          <w:color w:val="333333"/>
          <w:sz w:val="24"/>
          <w:szCs w:val="24"/>
          <w:shd w:val="clear" w:color="auto" w:fill="FFFFFF"/>
        </w:rPr>
        <w:t>“</w:t>
      </w:r>
      <w:r>
        <w:rPr>
          <w:rFonts w:ascii="Tahoma"/>
          <w:color w:val="333333"/>
          <w:sz w:val="24"/>
          <w:szCs w:val="24"/>
          <w:shd w:val="clear" w:color="auto" w:fill="FFFFFF"/>
        </w:rPr>
        <w:t>*</w:t>
      </w:r>
      <w:r>
        <w:rPr>
          <w:rFonts w:ascii="Tahoma"/>
          <w:color w:val="333333"/>
          <w:sz w:val="24"/>
          <w:szCs w:val="24"/>
          <w:shd w:val="clear" w:color="auto" w:fill="FFFFFF"/>
        </w:rPr>
        <w:t>”</w:t>
      </w:r>
      <w:r>
        <w:rPr>
          <w:rFonts w:ascii="Tahoma"/>
          <w:color w:val="333333"/>
          <w:sz w:val="24"/>
          <w:szCs w:val="24"/>
          <w:shd w:val="clear" w:color="auto" w:fill="FFFFFF"/>
        </w:rPr>
        <w:t>表示不作限制</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a.com/index.html</w:t>
      </w:r>
      <w:r>
        <w:rPr>
          <w:rFonts w:ascii="Tahoma"/>
          <w:color w:val="333333"/>
          <w:sz w:val="24"/>
          <w:szCs w:val="24"/>
          <w:shd w:val="clear" w:color="auto" w:fill="FFFFFF"/>
        </w:rPr>
        <w:t>中的代码：</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&lt;iframe id="ifr" src="b.com/index.html"&gt;&lt;/iframe&gt;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lastRenderedPageBreak/>
        <w:t>&lt;script type="text/javascript"&gt;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window.onload = function()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var ifr = document.getElementById('ifr');</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var targetOrigin = 'http://b.com';  </w:t>
      </w:r>
      <w:r>
        <w:rPr>
          <w:rFonts w:ascii="Monaco"/>
          <w:color w:val="008000"/>
          <w:sz w:val="24"/>
          <w:szCs w:val="24"/>
        </w:rPr>
        <w:t xml:space="preserve">// </w:t>
      </w:r>
      <w:r>
        <w:rPr>
          <w:rFonts w:ascii="Monaco"/>
          <w:color w:val="008000"/>
          <w:sz w:val="24"/>
          <w:szCs w:val="24"/>
        </w:rPr>
        <w:t>若写成</w:t>
      </w:r>
      <w:r>
        <w:rPr>
          <w:rFonts w:ascii="Monaco"/>
          <w:color w:val="008000"/>
          <w:sz w:val="24"/>
          <w:szCs w:val="24"/>
        </w:rPr>
        <w:t>'http://b.com/c/proxy.html'</w:t>
      </w:r>
      <w:r>
        <w:rPr>
          <w:rFonts w:ascii="Monaco"/>
          <w:color w:val="008000"/>
          <w:sz w:val="24"/>
          <w:szCs w:val="24"/>
        </w:rPr>
        <w:t>效果一样</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w:t>
      </w:r>
      <w:r>
        <w:rPr>
          <w:rFonts w:ascii="Monaco"/>
          <w:color w:val="008000"/>
          <w:sz w:val="24"/>
          <w:szCs w:val="24"/>
        </w:rPr>
        <w:t xml:space="preserve">// </w:t>
      </w:r>
      <w:r>
        <w:rPr>
          <w:rFonts w:ascii="Monaco"/>
          <w:color w:val="008000"/>
          <w:sz w:val="24"/>
          <w:szCs w:val="24"/>
        </w:rPr>
        <w:t>若写成</w:t>
      </w:r>
      <w:r>
        <w:rPr>
          <w:rFonts w:ascii="Monaco"/>
          <w:color w:val="008000"/>
          <w:sz w:val="24"/>
          <w:szCs w:val="24"/>
        </w:rPr>
        <w:t>'http://c.com'</w:t>
      </w:r>
      <w:r>
        <w:rPr>
          <w:rFonts w:ascii="Monaco"/>
          <w:color w:val="008000"/>
          <w:sz w:val="24"/>
          <w:szCs w:val="24"/>
        </w:rPr>
        <w:t>就不会执行</w:t>
      </w:r>
      <w:r>
        <w:rPr>
          <w:rFonts w:ascii="Monaco"/>
          <w:color w:val="008000"/>
          <w:sz w:val="24"/>
          <w:szCs w:val="24"/>
        </w:rPr>
        <w:t>postMessage</w:t>
      </w:r>
      <w:r>
        <w:rPr>
          <w:rFonts w:ascii="Monaco"/>
          <w:color w:val="008000"/>
          <w:sz w:val="24"/>
          <w:szCs w:val="24"/>
        </w:rPr>
        <w:t>了</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ifr.contentWindow.postMessage('I was there!', targetOrigin);</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&lt;/script&gt;</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b.com/index.html</w:t>
      </w:r>
      <w:r>
        <w:rPr>
          <w:rFonts w:ascii="Tahoma"/>
          <w:color w:val="333333"/>
          <w:sz w:val="24"/>
          <w:szCs w:val="24"/>
          <w:shd w:val="clear" w:color="auto" w:fill="FFFFFF"/>
        </w:rPr>
        <w:t>中的代码：</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&lt;script type="text/javascript"&gt;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window.addEventListener('message', function(event){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w:t>
      </w:r>
      <w:r>
        <w:rPr>
          <w:rFonts w:ascii="Monaco"/>
          <w:color w:val="0C3E64"/>
          <w:sz w:val="24"/>
          <w:szCs w:val="24"/>
        </w:rPr>
        <w:t>通过</w:t>
      </w:r>
      <w:r>
        <w:rPr>
          <w:rFonts w:ascii="Monaco"/>
          <w:color w:val="0C3E64"/>
          <w:sz w:val="24"/>
          <w:szCs w:val="24"/>
        </w:rPr>
        <w:t>origin</w:t>
      </w:r>
      <w:r>
        <w:rPr>
          <w:rFonts w:ascii="Monaco"/>
          <w:color w:val="0C3E64"/>
          <w:sz w:val="24"/>
          <w:szCs w:val="24"/>
        </w:rPr>
        <w:t>属性判断消息来源地址</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 (event.origin == 'http://a.com')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alert(event.data);    // </w:t>
      </w:r>
      <w:r>
        <w:rPr>
          <w:rFonts w:ascii="Monaco"/>
          <w:color w:val="0C3E64"/>
          <w:sz w:val="24"/>
          <w:szCs w:val="24"/>
        </w:rPr>
        <w:t>弹出</w:t>
      </w:r>
      <w:r>
        <w:rPr>
          <w:rFonts w:ascii="Monaco"/>
          <w:color w:val="0C3E64"/>
          <w:sz w:val="24"/>
          <w:szCs w:val="24"/>
        </w:rPr>
        <w:t>"I was there!"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alert(event.source);  // </w:t>
      </w:r>
      <w:r>
        <w:rPr>
          <w:rFonts w:ascii="Monaco"/>
          <w:color w:val="0C3E64"/>
          <w:sz w:val="24"/>
          <w:szCs w:val="24"/>
        </w:rPr>
        <w:t>对</w:t>
      </w:r>
      <w:r>
        <w:rPr>
          <w:rFonts w:ascii="Monaco"/>
          <w:color w:val="0C3E64"/>
          <w:sz w:val="24"/>
          <w:szCs w:val="24"/>
        </w:rPr>
        <w:t>a.com</w:t>
      </w:r>
      <w:r>
        <w:rPr>
          <w:rFonts w:ascii="Monaco"/>
          <w:color w:val="0C3E64"/>
          <w:sz w:val="24"/>
          <w:szCs w:val="24"/>
        </w:rPr>
        <w:t>、</w:t>
      </w:r>
      <w:r>
        <w:rPr>
          <w:rFonts w:ascii="Monaco"/>
          <w:color w:val="0C3E64"/>
          <w:sz w:val="24"/>
          <w:szCs w:val="24"/>
        </w:rPr>
        <w:t>index.html</w:t>
      </w:r>
      <w:r>
        <w:rPr>
          <w:rFonts w:ascii="Monaco"/>
          <w:color w:val="0C3E64"/>
          <w:sz w:val="24"/>
          <w:szCs w:val="24"/>
        </w:rPr>
        <w:t>中</w:t>
      </w:r>
      <w:r>
        <w:rPr>
          <w:rFonts w:ascii="Monaco"/>
          <w:color w:val="0C3E64"/>
          <w:sz w:val="24"/>
          <w:szCs w:val="24"/>
        </w:rPr>
        <w:t>window</w:t>
      </w:r>
      <w:r>
        <w:rPr>
          <w:rFonts w:ascii="Monaco"/>
          <w:color w:val="0C3E64"/>
          <w:sz w:val="24"/>
          <w:szCs w:val="24"/>
        </w:rPr>
        <w:t>对象的引用</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w:t>
      </w:r>
      <w:r>
        <w:rPr>
          <w:rFonts w:ascii="Monaco"/>
          <w:color w:val="0C3E64"/>
          <w:sz w:val="24"/>
          <w:szCs w:val="24"/>
        </w:rPr>
        <w:t>但由于同源策略，这里</w:t>
      </w:r>
      <w:r>
        <w:rPr>
          <w:rFonts w:ascii="Monaco"/>
          <w:color w:val="0C3E64"/>
          <w:sz w:val="24"/>
          <w:szCs w:val="24"/>
        </w:rPr>
        <w:t>event.source</w:t>
      </w:r>
      <w:r>
        <w:rPr>
          <w:rFonts w:ascii="Monaco"/>
          <w:color w:val="0C3E64"/>
          <w:sz w:val="24"/>
          <w:szCs w:val="24"/>
        </w:rPr>
        <w:t>不可以访问</w:t>
      </w:r>
      <w:r>
        <w:rPr>
          <w:rFonts w:ascii="Monaco"/>
          <w:color w:val="0C3E64"/>
          <w:sz w:val="24"/>
          <w:szCs w:val="24"/>
        </w:rPr>
        <w:t>window</w:t>
      </w:r>
      <w:r>
        <w:rPr>
          <w:rFonts w:ascii="Monaco"/>
          <w:color w:val="0C3E64"/>
          <w:sz w:val="24"/>
          <w:szCs w:val="24"/>
        </w:rPr>
        <w:t>对象</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false);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&lt;/script&gt;</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参考文章：</w:t>
      </w:r>
      <w:hyperlink r:id="rId29" w:history="1">
        <w:r>
          <w:rPr>
            <w:rFonts w:ascii="Tahoma"/>
            <w:color w:val="0000FF"/>
            <w:sz w:val="24"/>
            <w:szCs w:val="24"/>
            <w:shd w:val="clear" w:color="auto" w:fill="FFFFFF"/>
          </w:rPr>
          <w:t>《精通</w:t>
        </w:r>
        <w:r>
          <w:rPr>
            <w:rFonts w:ascii="Tahoma"/>
            <w:color w:val="0000FF"/>
            <w:sz w:val="24"/>
            <w:szCs w:val="24"/>
            <w:shd w:val="clear" w:color="auto" w:fill="FFFFFF"/>
          </w:rPr>
          <w:t>HTML5</w:t>
        </w:r>
        <w:r>
          <w:rPr>
            <w:rFonts w:ascii="Tahoma"/>
            <w:color w:val="0000FF"/>
            <w:sz w:val="24"/>
            <w:szCs w:val="24"/>
            <w:shd w:val="clear" w:color="auto" w:fill="FFFFFF"/>
          </w:rPr>
          <w:t>编程》第五章</w:t>
        </w:r>
        <w:r>
          <w:rPr>
            <w:rFonts w:ascii="Tahoma"/>
            <w:color w:val="0000FF"/>
            <w:sz w:val="24"/>
            <w:szCs w:val="24"/>
            <w:shd w:val="clear" w:color="auto" w:fill="FFFFFF"/>
          </w:rPr>
          <w:t>——</w:t>
        </w:r>
        <w:r>
          <w:rPr>
            <w:rFonts w:ascii="Tahoma"/>
            <w:color w:val="0000FF"/>
            <w:sz w:val="24"/>
            <w:szCs w:val="24"/>
            <w:shd w:val="clear" w:color="auto" w:fill="FFFFFF"/>
          </w:rPr>
          <w:t>跨文档消息机制</w:t>
        </w:r>
      </w:hyperlink>
      <w:r>
        <w:rPr>
          <w:rFonts w:ascii="Tahoma"/>
          <w:color w:val="333333"/>
          <w:sz w:val="24"/>
          <w:szCs w:val="24"/>
          <w:shd w:val="clear" w:color="auto" w:fill="FFFFFF"/>
        </w:rPr>
        <w:t>、</w:t>
      </w:r>
      <w:hyperlink r:id="rId30" w:history="1">
        <w:r>
          <w:rPr>
            <w:rFonts w:ascii="Tahoma"/>
            <w:color w:val="0000FF"/>
            <w:sz w:val="24"/>
            <w:szCs w:val="24"/>
            <w:shd w:val="clear" w:color="auto" w:fill="FFFFFF"/>
          </w:rPr>
          <w:t>https://developer.mozilla.org/en/dom/window.postmessage</w:t>
        </w:r>
      </w:hyperlink>
    </w:p>
    <w:p w:rsidR="003E3FF0" w:rsidRDefault="0076389D" w:rsidP="003E3FF0">
      <w:pPr>
        <w:autoSpaceDN w:val="0"/>
        <w:spacing w:before="150" w:after="150" w:line="27" w:lineRule="atLeast"/>
        <w:ind w:left="75" w:firstLine="480"/>
        <w:rPr>
          <w:rFonts w:ascii="Tahoma"/>
          <w:b/>
          <w:color w:val="000000"/>
          <w:sz w:val="24"/>
          <w:szCs w:val="24"/>
        </w:rPr>
      </w:pPr>
      <w:hyperlink r:id="rId31" w:history="1"/>
      <w:r w:rsidR="003E3FF0">
        <w:rPr>
          <w:rFonts w:ascii="Tahoma"/>
          <w:b/>
          <w:color w:val="000000"/>
          <w:sz w:val="24"/>
          <w:szCs w:val="24"/>
        </w:rPr>
        <w:t>6</w:t>
      </w:r>
      <w:r w:rsidR="003E3FF0">
        <w:rPr>
          <w:rFonts w:ascii="Tahoma"/>
          <w:b/>
          <w:color w:val="000000"/>
          <w:sz w:val="24"/>
          <w:szCs w:val="24"/>
        </w:rPr>
        <w:t>、利用</w:t>
      </w:r>
      <w:r w:rsidR="003E3FF0">
        <w:rPr>
          <w:rFonts w:ascii="Tahoma"/>
          <w:b/>
          <w:color w:val="000000"/>
          <w:sz w:val="24"/>
          <w:szCs w:val="24"/>
        </w:rPr>
        <w:t>flash</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这是从</w:t>
      </w:r>
      <w:r>
        <w:rPr>
          <w:rFonts w:ascii="Tahoma"/>
          <w:color w:val="333333"/>
          <w:sz w:val="24"/>
          <w:szCs w:val="24"/>
          <w:shd w:val="clear" w:color="auto" w:fill="FFFFFF"/>
        </w:rPr>
        <w:t>YUI3</w:t>
      </w:r>
      <w:r>
        <w:rPr>
          <w:rFonts w:ascii="Tahoma"/>
          <w:color w:val="333333"/>
          <w:sz w:val="24"/>
          <w:szCs w:val="24"/>
          <w:shd w:val="clear" w:color="auto" w:fill="FFFFFF"/>
        </w:rPr>
        <w:t>的</w:t>
      </w:r>
      <w:r>
        <w:rPr>
          <w:rFonts w:ascii="Tahoma"/>
          <w:color w:val="333333"/>
          <w:sz w:val="24"/>
          <w:szCs w:val="24"/>
          <w:shd w:val="clear" w:color="auto" w:fill="FFFFFF"/>
        </w:rPr>
        <w:t>IO</w:t>
      </w:r>
      <w:r>
        <w:rPr>
          <w:rFonts w:ascii="Tahoma"/>
          <w:color w:val="333333"/>
          <w:sz w:val="24"/>
          <w:szCs w:val="24"/>
          <w:shd w:val="clear" w:color="auto" w:fill="FFFFFF"/>
        </w:rPr>
        <w:t>组件中看到的办法，具体可见</w:t>
      </w:r>
      <w:hyperlink r:id="rId32" w:history="1">
        <w:r>
          <w:rPr>
            <w:rFonts w:ascii="Tahoma"/>
            <w:color w:val="0000FF"/>
            <w:sz w:val="24"/>
            <w:szCs w:val="24"/>
            <w:shd w:val="clear" w:color="auto" w:fill="FFFFFF"/>
          </w:rPr>
          <w:t>http://developer.yahoo.com/yui/3/io/</w:t>
        </w:r>
      </w:hyperlink>
      <w:r>
        <w:rPr>
          <w:rFonts w:ascii="Tahoma"/>
          <w:color w:val="333333"/>
          <w:sz w:val="24"/>
          <w:szCs w:val="24"/>
          <w:shd w:val="clear" w:color="auto" w:fill="FFFFFF"/>
        </w:rPr>
        <w:t>。</w:t>
      </w:r>
      <w:r>
        <w:rPr>
          <w:rFonts w:ascii="Tahoma"/>
          <w:color w:val="333333"/>
          <w:sz w:val="24"/>
          <w:szCs w:val="24"/>
          <w:shd w:val="clear" w:color="auto" w:fill="FFFFFF"/>
        </w:rPr>
        <w:br/>
      </w:r>
      <w:r>
        <w:rPr>
          <w:rFonts w:ascii="Tahoma"/>
          <w:color w:val="333333"/>
          <w:sz w:val="24"/>
          <w:szCs w:val="24"/>
          <w:shd w:val="clear" w:color="auto" w:fill="FFFFFF"/>
        </w:rPr>
        <w:t>可以看在</w:t>
      </w:r>
      <w:r>
        <w:rPr>
          <w:rFonts w:ascii="Tahoma"/>
          <w:color w:val="333333"/>
          <w:sz w:val="24"/>
          <w:szCs w:val="24"/>
          <w:shd w:val="clear" w:color="auto" w:fill="FFFFFF"/>
        </w:rPr>
        <w:t>Adobe Developer Connection</w:t>
      </w:r>
      <w:r>
        <w:rPr>
          <w:rFonts w:ascii="Tahoma"/>
          <w:color w:val="333333"/>
          <w:sz w:val="24"/>
          <w:szCs w:val="24"/>
          <w:shd w:val="clear" w:color="auto" w:fill="FFFFFF"/>
        </w:rPr>
        <w:t>看到更多的跨域代理文件规范：</w:t>
      </w:r>
      <w:hyperlink r:id="rId33" w:history="1">
        <w:r>
          <w:rPr>
            <w:rFonts w:ascii="Tahoma"/>
            <w:color w:val="0000FF"/>
            <w:sz w:val="24"/>
            <w:szCs w:val="24"/>
            <w:shd w:val="clear" w:color="auto" w:fill="FFFFFF"/>
          </w:rPr>
          <w:t>ross-Domain Policy File Specifications</w:t>
        </w:r>
      </w:hyperlink>
      <w:r>
        <w:rPr>
          <w:rFonts w:ascii="Tahoma"/>
          <w:color w:val="333333"/>
          <w:sz w:val="24"/>
          <w:szCs w:val="24"/>
          <w:shd w:val="clear" w:color="auto" w:fill="FFFFFF"/>
        </w:rPr>
        <w:t>、</w:t>
      </w:r>
      <w:hyperlink r:id="rId34" w:history="1">
        <w:r>
          <w:rPr>
            <w:rFonts w:ascii="Tahoma"/>
            <w:color w:val="0000FF"/>
            <w:sz w:val="24"/>
            <w:szCs w:val="24"/>
            <w:shd w:val="clear" w:color="auto" w:fill="FFFFFF"/>
          </w:rPr>
          <w:t>HTTP Headers Blacklist</w:t>
        </w:r>
      </w:hyperlink>
      <w:r>
        <w:rPr>
          <w:rFonts w:ascii="Tahoma"/>
          <w:color w:val="333333"/>
          <w:sz w:val="24"/>
          <w:szCs w:val="24"/>
          <w:shd w:val="clear" w:color="auto" w:fill="FFFFFF"/>
        </w:rPr>
        <w:t>。</w:t>
      </w:r>
    </w:p>
    <w:p w:rsidR="00976B00" w:rsidRDefault="00976B00" w:rsidP="003E3FF0"/>
    <w:sectPr w:rsidR="00976B00" w:rsidSect="006C16B4">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6E2" w:rsidRDefault="00C726E2" w:rsidP="003E3FF0">
      <w:pPr>
        <w:ind w:firstLine="480"/>
      </w:pPr>
      <w:r>
        <w:separator/>
      </w:r>
    </w:p>
  </w:endnote>
  <w:endnote w:type="continuationSeparator" w:id="1">
    <w:p w:rsidR="00C726E2" w:rsidRDefault="00C726E2" w:rsidP="003E3FF0">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Adobe 仿宋 Std R"/>
    <w:charset w:val="01"/>
    <w:family w:val="auto"/>
    <w:pitch w:val="default"/>
    <w:sig w:usb0="00000000" w:usb1="0000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6E2" w:rsidRDefault="00C726E2" w:rsidP="003E3FF0">
      <w:pPr>
        <w:ind w:firstLine="480"/>
      </w:pPr>
      <w:r>
        <w:separator/>
      </w:r>
    </w:p>
  </w:footnote>
  <w:footnote w:type="continuationSeparator" w:id="1">
    <w:p w:rsidR="00C726E2" w:rsidRDefault="00C726E2" w:rsidP="003E3FF0">
      <w:pPr>
        <w:ind w:firstLine="48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F"/>
    <w:multiLevelType w:val="multilevel"/>
    <w:tmpl w:val="0000000F"/>
    <w:lvl w:ilvl="0">
      <w:start w:val="1"/>
      <w:numFmt w:val="decimal"/>
      <w:lvlText w:val="%1"/>
      <w:lvlJc w:val="left"/>
      <w:pPr>
        <w:tabs>
          <w:tab w:val="num" w:pos="720"/>
        </w:tabs>
        <w:ind w:left="360" w:firstLine="0"/>
      </w:pPr>
      <w:rPr>
        <w:rFonts w:ascii="Symbol" w:hAnsi="Symbol" w:hint="default"/>
        <w:b w:val="0"/>
        <w:i w:val="0"/>
        <w:snapToGrid/>
        <w:color w:val="5C5C5C"/>
        <w:sz w:val="18"/>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10"/>
    <w:multiLevelType w:val="multilevel"/>
    <w:tmpl w:val="0000001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11"/>
    <w:multiLevelType w:val="singleLevel"/>
    <w:tmpl w:val="00000011"/>
    <w:lvl w:ilvl="0">
      <w:start w:val="1"/>
      <w:numFmt w:val="lowerLetter"/>
      <w:lvlText w:val="%1."/>
      <w:lvlJc w:val="left"/>
      <w:pPr>
        <w:tabs>
          <w:tab w:val="num" w:pos="425"/>
        </w:tabs>
        <w:ind w:left="425" w:hanging="425"/>
      </w:pPr>
      <w:rPr>
        <w:rFonts w:hint="default"/>
      </w:rPr>
    </w:lvl>
  </w:abstractNum>
  <w:abstractNum w:abstractNumId="3">
    <w:nsid w:val="00000012"/>
    <w:multiLevelType w:val="multilevel"/>
    <w:tmpl w:val="00000012"/>
    <w:lvl w:ilvl="0">
      <w:start w:val="1"/>
      <w:numFmt w:val="bullet"/>
      <w:lvlText w:val=""/>
      <w:lvlJc w:val="left"/>
      <w:pPr>
        <w:tabs>
          <w:tab w:val="num" w:pos="720"/>
        </w:tabs>
        <w:ind w:left="360" w:firstLine="0"/>
      </w:pPr>
      <w:rPr>
        <w:rFonts w:ascii="Symbol" w:hAnsi="Symbol" w:hint="default"/>
        <w:b w:val="0"/>
        <w:i w:val="0"/>
        <w:snapToGrid/>
        <w:color w:val="333333"/>
        <w:sz w:val="21"/>
        <w:shd w:val="clear" w:color="auto" w:fill="FFFFFF"/>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6BCE0B90"/>
    <w:multiLevelType w:val="multilevel"/>
    <w:tmpl w:val="00000000"/>
    <w:lvl w:ilvl="0">
      <w:start w:val="1"/>
      <w:numFmt w:val="decimal"/>
      <w:lvlText w:val="%1."/>
      <w:lvlJc w:val="left"/>
      <w:pPr>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16B4"/>
    <w:rsid w:val="00264456"/>
    <w:rsid w:val="003E3FF0"/>
    <w:rsid w:val="005425FD"/>
    <w:rsid w:val="005E4FAB"/>
    <w:rsid w:val="006C16B4"/>
    <w:rsid w:val="00714F9B"/>
    <w:rsid w:val="0076389D"/>
    <w:rsid w:val="00976B00"/>
    <w:rsid w:val="00C726E2"/>
    <w:rsid w:val="00D9143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456"/>
    <w:pPr>
      <w:widowControl w:val="0"/>
      <w:jc w:val="both"/>
    </w:pPr>
    <w:rPr>
      <w:kern w:val="2"/>
      <w:sz w:val="21"/>
      <w:szCs w:val="22"/>
    </w:rPr>
  </w:style>
  <w:style w:type="paragraph" w:styleId="3">
    <w:name w:val="heading 3"/>
    <w:basedOn w:val="a"/>
    <w:next w:val="a"/>
    <w:link w:val="3Char"/>
    <w:qFormat/>
    <w:rsid w:val="003E3FF0"/>
    <w:pPr>
      <w:keepNext/>
      <w:keepLines/>
      <w:spacing w:before="260" w:after="260" w:line="416" w:lineRule="auto"/>
      <w:ind w:firstLineChars="200" w:firstLine="420"/>
      <w:jc w:val="left"/>
      <w:outlineLvl w:val="2"/>
    </w:pPr>
    <w:rPr>
      <w:b/>
      <w:bCs/>
      <w:sz w:val="32"/>
      <w:szCs w:val="32"/>
    </w:rPr>
  </w:style>
  <w:style w:type="paragraph" w:styleId="4">
    <w:name w:val="heading 4"/>
    <w:basedOn w:val="a"/>
    <w:next w:val="a"/>
    <w:link w:val="4Char"/>
    <w:qFormat/>
    <w:rsid w:val="003E3FF0"/>
    <w:pPr>
      <w:keepNext/>
      <w:keepLines/>
      <w:spacing w:before="280" w:after="290" w:line="376" w:lineRule="auto"/>
      <w:ind w:firstLineChars="200" w:firstLine="420"/>
      <w:jc w:val="left"/>
      <w:outlineLvl w:val="3"/>
    </w:pPr>
    <w:rPr>
      <w:rFonts w:ascii="Cambria" w:hAnsi="Cambria"/>
      <w:b/>
      <w:bCs/>
      <w:sz w:val="28"/>
      <w:szCs w:val="28"/>
    </w:rPr>
  </w:style>
  <w:style w:type="paragraph" w:styleId="5">
    <w:name w:val="heading 5"/>
    <w:basedOn w:val="a"/>
    <w:next w:val="a"/>
    <w:link w:val="5Char"/>
    <w:uiPriority w:val="9"/>
    <w:unhideWhenUsed/>
    <w:qFormat/>
    <w:rsid w:val="005425F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3F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3FF0"/>
    <w:rPr>
      <w:sz w:val="18"/>
      <w:szCs w:val="18"/>
    </w:rPr>
  </w:style>
  <w:style w:type="paragraph" w:styleId="a4">
    <w:name w:val="footer"/>
    <w:basedOn w:val="a"/>
    <w:link w:val="Char0"/>
    <w:uiPriority w:val="99"/>
    <w:semiHidden/>
    <w:unhideWhenUsed/>
    <w:rsid w:val="003E3F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3FF0"/>
    <w:rPr>
      <w:sz w:val="18"/>
      <w:szCs w:val="18"/>
    </w:rPr>
  </w:style>
  <w:style w:type="character" w:customStyle="1" w:styleId="3Char">
    <w:name w:val="标题 3 Char"/>
    <w:basedOn w:val="a0"/>
    <w:link w:val="3"/>
    <w:rsid w:val="003E3FF0"/>
    <w:rPr>
      <w:rFonts w:ascii="Calibri" w:eastAsia="宋体" w:hAnsi="Calibri" w:cs="Times New Roman"/>
      <w:b/>
      <w:bCs/>
      <w:sz w:val="32"/>
      <w:szCs w:val="32"/>
    </w:rPr>
  </w:style>
  <w:style w:type="character" w:customStyle="1" w:styleId="4Char">
    <w:name w:val="标题 4 Char"/>
    <w:basedOn w:val="a0"/>
    <w:link w:val="4"/>
    <w:rsid w:val="003E3FF0"/>
    <w:rPr>
      <w:rFonts w:ascii="Cambria" w:eastAsia="宋体" w:hAnsi="Cambria" w:cs="Times New Roman"/>
      <w:b/>
      <w:bCs/>
      <w:sz w:val="28"/>
      <w:szCs w:val="28"/>
    </w:rPr>
  </w:style>
  <w:style w:type="character" w:styleId="a5">
    <w:name w:val="FollowedHyperlink"/>
    <w:basedOn w:val="a0"/>
    <w:rsid w:val="003E3FF0"/>
    <w:rPr>
      <w:color w:val="800080"/>
      <w:u w:val="single"/>
    </w:rPr>
  </w:style>
  <w:style w:type="character" w:styleId="a6">
    <w:name w:val="Hyperlink"/>
    <w:basedOn w:val="a0"/>
    <w:uiPriority w:val="99"/>
    <w:rsid w:val="003E3FF0"/>
    <w:rPr>
      <w:color w:val="0000FF"/>
      <w:u w:val="single"/>
    </w:rPr>
  </w:style>
  <w:style w:type="paragraph" w:customStyle="1" w:styleId="1">
    <w:name w:val="列出段落1"/>
    <w:basedOn w:val="a"/>
    <w:rsid w:val="003E3FF0"/>
    <w:pPr>
      <w:ind w:firstLineChars="200" w:firstLine="420"/>
      <w:jc w:val="left"/>
    </w:pPr>
    <w:rPr>
      <w:rFonts w:ascii="Times New Roman" w:hAnsi="Times New Roman"/>
      <w:sz w:val="24"/>
      <w:szCs w:val="20"/>
    </w:rPr>
  </w:style>
  <w:style w:type="paragraph" w:customStyle="1" w:styleId="a7">
    <w:name w:val="小标题"/>
    <w:basedOn w:val="a"/>
    <w:rsid w:val="003E3FF0"/>
    <w:pPr>
      <w:spacing w:beforeLines="100" w:afterLines="100"/>
      <w:ind w:firstLineChars="200" w:firstLine="420"/>
      <w:jc w:val="left"/>
    </w:pPr>
    <w:rPr>
      <w:rFonts w:ascii="Times New Roman" w:hAnsi="Times New Roman"/>
      <w:b/>
      <w:sz w:val="28"/>
      <w:szCs w:val="20"/>
    </w:rPr>
  </w:style>
  <w:style w:type="character" w:customStyle="1" w:styleId="5Char">
    <w:name w:val="标题 5 Char"/>
    <w:basedOn w:val="a0"/>
    <w:link w:val="5"/>
    <w:uiPriority w:val="9"/>
    <w:rsid w:val="005425FD"/>
    <w:rPr>
      <w:b/>
      <w:bCs/>
      <w:kern w:val="2"/>
      <w:sz w:val="28"/>
      <w:szCs w:val="28"/>
    </w:rPr>
  </w:style>
</w:styles>
</file>

<file path=word/webSettings.xml><?xml version="1.0" encoding="utf-8"?>
<w:webSettings xmlns:r="http://schemas.openxmlformats.org/officeDocument/2006/relationships" xmlns:w="http://schemas.openxmlformats.org/wordprocessingml/2006/main">
  <w:divs>
    <w:div w:id="73146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rainman/archive/2011/02/20/1959325.html" TargetMode="External"/><Relationship Id="rId13" Type="http://schemas.openxmlformats.org/officeDocument/2006/relationships/hyperlink" Target="http://www.cnblogs.com/rainman/archive/2011/02/20/1959325.html" TargetMode="External"/><Relationship Id="rId18" Type="http://schemas.openxmlformats.org/officeDocument/2006/relationships/hyperlink" Target="http://www.cnblogs.com/rainman/archive/2011/02/20/1959325.html" TargetMode="External"/><Relationship Id="rId26" Type="http://schemas.openxmlformats.org/officeDocument/2006/relationships/hyperlink" Target="http://www.whatwg.org/specs/web-apps/current-work/" TargetMode="External"/><Relationship Id="rId3" Type="http://schemas.openxmlformats.org/officeDocument/2006/relationships/settings" Target="settings.xml"/><Relationship Id="rId21" Type="http://schemas.openxmlformats.org/officeDocument/2006/relationships/hyperlink" Target="http://www.cnblogs.com/rainman/archive/2011/02/20/1959325.html" TargetMode="External"/><Relationship Id="rId34" Type="http://schemas.openxmlformats.org/officeDocument/2006/relationships/hyperlink" Target="http://www.adobe.com/devnet/articles/crossdomain_policy_file_spec.html" TargetMode="External"/><Relationship Id="rId7" Type="http://schemas.openxmlformats.org/officeDocument/2006/relationships/hyperlink" Target="https://..." TargetMode="External"/><Relationship Id="rId12" Type="http://schemas.openxmlformats.org/officeDocument/2006/relationships/hyperlink" Target="http://www.cnblogs.com/rainman/archive/2011/02/20/1959325.html" TargetMode="External"/><Relationship Id="rId17" Type="http://schemas.openxmlformats.org/officeDocument/2006/relationships/hyperlink" Target="http://developer.yahoo.com/javascript/howto-proxy.html" TargetMode="External"/><Relationship Id="rId25" Type="http://schemas.openxmlformats.org/officeDocument/2006/relationships/hyperlink" Target="http://dev.w3.org/html5/spec/" TargetMode="External"/><Relationship Id="rId33" Type="http://schemas.openxmlformats.org/officeDocument/2006/relationships/hyperlink" Target="http://www.adobe.com/devnet/articles/crossdomain_policy_file_spec.html" TargetMode="External"/><Relationship Id="rId2" Type="http://schemas.openxmlformats.org/officeDocument/2006/relationships/styles" Target="styles.xml"/><Relationship Id="rId16" Type="http://schemas.openxmlformats.org/officeDocument/2006/relationships/hyperlink" Target="http://www.cnblogs.com/rainman/archive/2011/02/20/1959325.html" TargetMode="External"/><Relationship Id="rId20" Type="http://schemas.openxmlformats.org/officeDocument/2006/relationships/hyperlink" Target="http://developer.yahoo.com/yui/get/" TargetMode="External"/><Relationship Id="rId29" Type="http://schemas.openxmlformats.org/officeDocument/2006/relationships/hyperlink" Target="http://www.grati.org/?p=4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rainman/archive/2011/02/20/1959325.html" TargetMode="External"/><Relationship Id="rId24" Type="http://schemas.openxmlformats.org/officeDocument/2006/relationships/hyperlink" Target="http://www.cnblogs.com/rainman/archive/2011/02/20/1959325.html" TargetMode="External"/><Relationship Id="rId32" Type="http://schemas.openxmlformats.org/officeDocument/2006/relationships/hyperlink" Target="http://developer.yahoo.com/yui/3/io/" TargetMode="External"/><Relationship Id="rId5" Type="http://schemas.openxmlformats.org/officeDocument/2006/relationships/footnotes" Target="footnotes.xml"/><Relationship Id="rId15" Type="http://schemas.openxmlformats.org/officeDocument/2006/relationships/hyperlink" Target="http://www.cnblogs.com/rainman/archive/2011/02/20/1959325.html" TargetMode="External"/><Relationship Id="rId23" Type="http://schemas.openxmlformats.org/officeDocument/2006/relationships/hyperlink" Target="http://www.cnblogs.com/rainman/archive/2011/02/21/1960044.html" TargetMode="External"/><Relationship Id="rId28" Type="http://schemas.openxmlformats.org/officeDocument/2006/relationships/hyperlink" Target="https://developer.mozilla.org/en/DOM/window.frames" TargetMode="External"/><Relationship Id="rId36" Type="http://schemas.openxmlformats.org/officeDocument/2006/relationships/theme" Target="theme/theme1.xml"/><Relationship Id="rId10" Type="http://schemas.openxmlformats.org/officeDocument/2006/relationships/hyperlink" Target="http://www.cnblogs.com/rainman/archive/2011/02/20/1959325.html" TargetMode="External"/><Relationship Id="rId19" Type="http://schemas.openxmlformats.org/officeDocument/2006/relationships/hyperlink" Target="http://www.cnblogs.com/rainman/archive/2011/02/20/1959325.html" TargetMode="External"/><Relationship Id="rId31" Type="http://schemas.openxmlformats.org/officeDocument/2006/relationships/hyperlink" Target="http://www.cnblogs.com/rainman/archive/2011/02/20/1959325.html" TargetMode="External"/><Relationship Id="rId4" Type="http://schemas.openxmlformats.org/officeDocument/2006/relationships/webSettings" Target="webSettings.xml"/><Relationship Id="rId9" Type="http://schemas.openxmlformats.org/officeDocument/2006/relationships/hyperlink" Target="http://www.cnblogs.com/rainman/archive/2011/02/20/1959325.html" TargetMode="External"/><Relationship Id="rId14" Type="http://schemas.openxmlformats.org/officeDocument/2006/relationships/hyperlink" Target="http://www.cnblogs.com/rainman/archive/2011/02/20/1959325.html" TargetMode="External"/><Relationship Id="rId22" Type="http://schemas.openxmlformats.org/officeDocument/2006/relationships/hyperlink" Target="http://www.cnblogs.com/rainman/archive/2011/02/20/1959325.html" TargetMode="External"/><Relationship Id="rId27" Type="http://schemas.openxmlformats.org/officeDocument/2006/relationships/hyperlink" Target="https://developer.mozilla.org/en/DOM/window.open" TargetMode="External"/><Relationship Id="rId30" Type="http://schemas.openxmlformats.org/officeDocument/2006/relationships/hyperlink" Target="https://developer.mozilla.org/en/dom/window.postmessage"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1886</Words>
  <Characters>10756</Characters>
  <Application>Microsoft Office Word</Application>
  <DocSecurity>0</DocSecurity>
  <Lines>89</Lines>
  <Paragraphs>25</Paragraphs>
  <ScaleCrop>false</ScaleCrop>
  <Company/>
  <LinksUpToDate>false</LinksUpToDate>
  <CharactersWithSpaces>12617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lr</cp:lastModifiedBy>
  <cp:revision>5</cp:revision>
  <dcterms:created xsi:type="dcterms:W3CDTF">2013-09-25T07:08:00Z</dcterms:created>
  <dcterms:modified xsi:type="dcterms:W3CDTF">2013-09-28T00:19:00Z</dcterms:modified>
</cp:coreProperties>
</file>